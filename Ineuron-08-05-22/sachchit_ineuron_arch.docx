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rPr>
          <w:rFonts w:ascii="Times New Roman" w:hAnsi="Times New Roman"/>
          <w:sz w:val="20"/>
        </w:rPr>
      </w:pPr>
    </w:p>
    <w:p>
      <w:pPr>
        <w:pStyle w:val="7"/>
        <w:rPr>
          <w:rFonts w:ascii="Times New Roman" w:hAnsi="Times New Roman"/>
          <w:sz w:val="20"/>
        </w:rPr>
      </w:pPr>
    </w:p>
    <w:p>
      <w:pPr>
        <w:pStyle w:val="7"/>
        <w:rPr>
          <w:rFonts w:ascii="Times New Roman" w:hAnsi="Times New Roman"/>
          <w:color w:val="5983B0"/>
          <w:sz w:val="52"/>
          <w:szCs w:val="52"/>
        </w:rPr>
      </w:pPr>
    </w:p>
    <w:p>
      <w:pPr>
        <w:pStyle w:val="2"/>
        <w:spacing w:before="221" w:after="0"/>
        <w:rPr>
          <w:rFonts w:ascii="Times New Roman" w:hAnsi="Times New Roman"/>
          <w:color w:val="5983B0"/>
          <w:sz w:val="52"/>
          <w:szCs w:val="52"/>
        </w:rPr>
      </w:pPr>
      <w:r>
        <w:rPr>
          <w:rFonts w:ascii="Times New Roman" w:hAnsi="Times New Roman"/>
          <w:color w:val="5983B0"/>
          <w:sz w:val="52"/>
          <w:szCs w:val="52"/>
        </w:rPr>
        <w:t>Architecture</w:t>
      </w:r>
    </w:p>
    <w:p>
      <w:pPr>
        <w:pStyle w:val="7"/>
        <w:spacing w:before="3" w:after="0"/>
        <w:rPr>
          <w:rFonts w:ascii="Times New Roman" w:hAnsi="Times New Roman"/>
          <w:b/>
          <w:color w:val="5983B0"/>
          <w:sz w:val="52"/>
          <w:szCs w:val="52"/>
        </w:rPr>
      </w:pPr>
    </w:p>
    <w:p>
      <w:pPr>
        <w:spacing w:before="0" w:after="0"/>
        <w:ind w:left="2499" w:right="2516" w:firstLine="0"/>
        <w:jc w:val="center"/>
        <w:rPr>
          <w:rFonts w:ascii="Times New Roman" w:hAnsi="Times New Roman"/>
          <w:b/>
          <w:color w:val="3465A4"/>
          <w:sz w:val="52"/>
          <w:szCs w:val="52"/>
        </w:rPr>
      </w:pPr>
      <w:r>
        <w:rPr>
          <w:rFonts w:ascii="Times New Roman" w:hAnsi="Times New Roman"/>
          <w:b/>
          <w:color w:val="3465A4"/>
          <w:sz w:val="52"/>
          <w:szCs w:val="52"/>
        </w:rPr>
        <w:t>Parkonson’s disease prediction</w:t>
      </w:r>
    </w:p>
    <w:p>
      <w:pPr>
        <w:pStyle w:val="7"/>
        <w:rPr>
          <w:rFonts w:ascii="Times New Roman" w:hAnsi="Times New Roman"/>
          <w:b/>
          <w:color w:val="5983B0"/>
          <w:sz w:val="52"/>
          <w:szCs w:val="52"/>
        </w:rPr>
      </w:pPr>
    </w:p>
    <w:p>
      <w:pPr>
        <w:pStyle w:val="7"/>
        <w:spacing w:before="3" w:after="0"/>
        <w:rPr>
          <w:rFonts w:ascii="Times New Roman" w:hAnsi="Times New Roman"/>
          <w:b/>
          <w:color w:val="5983B0"/>
          <w:sz w:val="52"/>
          <w:szCs w:val="52"/>
        </w:rPr>
      </w:pPr>
    </w:p>
    <w:p>
      <w:pPr>
        <w:spacing w:before="0" w:after="0"/>
        <w:ind w:left="2499" w:right="2516" w:firstLine="0"/>
        <w:jc w:val="center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Version</w:t>
      </w:r>
      <w:r>
        <w:rPr>
          <w:rFonts w:ascii="Arial" w:hAnsi="Arial"/>
          <w:b/>
          <w:spacing w:val="-11"/>
          <w:sz w:val="22"/>
        </w:rPr>
        <w:t xml:space="preserve"> </w:t>
      </w:r>
      <w:r>
        <w:rPr>
          <w:rFonts w:ascii="Arial" w:hAnsi="Arial"/>
          <w:b/>
          <w:sz w:val="22"/>
        </w:rPr>
        <w:t>1.0</w:t>
      </w:r>
    </w:p>
    <w:p>
      <w:pPr>
        <w:pStyle w:val="7"/>
        <w:spacing w:before="10" w:after="0"/>
        <w:rPr>
          <w:rFonts w:ascii="Arial" w:hAnsi="Arial"/>
          <w:b/>
          <w:sz w:val="23"/>
        </w:rPr>
      </w:pPr>
    </w:p>
    <w:p>
      <w:pPr>
        <w:spacing w:before="0" w:after="0"/>
        <w:ind w:left="2490" w:right="2516" w:firstLine="0"/>
        <w:jc w:val="center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Date</w:t>
      </w:r>
      <w:r>
        <w:rPr>
          <w:rFonts w:ascii="Arial" w:hAnsi="Arial"/>
          <w:b/>
          <w:spacing w:val="-5"/>
          <w:sz w:val="22"/>
        </w:rPr>
        <w:t xml:space="preserve"> </w:t>
      </w:r>
      <w:r>
        <w:rPr>
          <w:rFonts w:ascii="Arial" w:hAnsi="Arial"/>
          <w:b/>
          <w:sz w:val="22"/>
        </w:rPr>
        <w:t>of</w:t>
      </w:r>
      <w:r>
        <w:rPr>
          <w:rFonts w:ascii="Arial" w:hAnsi="Arial"/>
          <w:b/>
          <w:spacing w:val="-4"/>
          <w:sz w:val="22"/>
        </w:rPr>
        <w:t xml:space="preserve"> </w:t>
      </w:r>
      <w:r>
        <w:rPr>
          <w:rFonts w:ascii="Arial" w:hAnsi="Arial"/>
          <w:b/>
          <w:sz w:val="22"/>
        </w:rPr>
        <w:t>Revision</w:t>
      </w:r>
      <w:r>
        <w:rPr>
          <w:rFonts w:ascii="Arial" w:hAnsi="Arial"/>
          <w:b/>
          <w:spacing w:val="-4"/>
          <w:sz w:val="22"/>
        </w:rPr>
        <w:t xml:space="preserve"> </w:t>
      </w:r>
      <w:r>
        <w:rPr>
          <w:rFonts w:ascii="Arial" w:hAnsi="Arial"/>
          <w:b/>
          <w:sz w:val="22"/>
        </w:rPr>
        <w:t>15</w:t>
      </w:r>
      <w:r>
        <w:rPr>
          <w:rFonts w:ascii="Arial" w:hAnsi="Arial"/>
          <w:b/>
          <w:spacing w:val="-12"/>
          <w:sz w:val="22"/>
        </w:rPr>
        <w:t xml:space="preserve"> </w:t>
      </w:r>
      <w:r>
        <w:rPr>
          <w:rFonts w:ascii="Arial" w:hAnsi="Arial"/>
          <w:b/>
          <w:sz w:val="22"/>
        </w:rPr>
        <w:t>April</w:t>
      </w:r>
      <w:r>
        <w:rPr>
          <w:rFonts w:ascii="Arial" w:hAnsi="Arial"/>
          <w:b/>
          <w:spacing w:val="-4"/>
          <w:sz w:val="22"/>
        </w:rPr>
        <w:t xml:space="preserve"> </w:t>
      </w:r>
      <w:r>
        <w:rPr>
          <w:rFonts w:ascii="Arial" w:hAnsi="Arial"/>
          <w:b/>
          <w:sz w:val="22"/>
        </w:rPr>
        <w:t>2022</w:t>
      </w:r>
    </w:p>
    <w:p>
      <w:pPr>
        <w:sectPr>
          <w:headerReference r:id="rId5" w:type="default"/>
          <w:pgSz w:w="12240" w:h="15840"/>
          <w:pgMar w:top="1420" w:right="140" w:bottom="280" w:left="820" w:header="411" w:footer="0" w:gutter="0"/>
          <w:pgNumType w:fmt="decimal"/>
          <w:cols w:space="720" w:num="1"/>
          <w:formProt w:val="0"/>
        </w:sectPr>
      </w:pPr>
    </w:p>
    <w:p>
      <w:pPr>
        <w:pStyle w:val="2"/>
        <w:spacing w:before="75" w:after="0"/>
        <w:ind w:left="310" w:right="0" w:firstLine="0"/>
        <w:jc w:val="left"/>
        <w:rPr>
          <w:rFonts w:ascii="Arial" w:hAnsi="Arial"/>
          <w:sz w:val="22"/>
        </w:rPr>
      </w:pPr>
      <w:r>
        <w:rPr>
          <w:color w:val="295E99"/>
        </w:rPr>
        <w:t>Contents</w:t>
      </w:r>
    </w:p>
    <w:p>
      <w:pPr>
        <w:pStyle w:val="7"/>
        <w:spacing w:before="9" w:after="0"/>
        <w:rPr>
          <w:rFonts w:ascii="Arial" w:hAnsi="Arial"/>
          <w:b/>
          <w:sz w:val="48"/>
        </w:rPr>
      </w:pPr>
    </w:p>
    <w:p>
      <w:pPr>
        <w:spacing w:before="0" w:after="0" w:line="470" w:lineRule="auto"/>
        <w:ind w:left="100" w:right="8398" w:firstLine="210"/>
        <w:jc w:val="left"/>
        <w:rPr>
          <w:sz w:val="22"/>
        </w:rPr>
      </w:pPr>
      <w:r>
        <w:rPr>
          <w:sz w:val="22"/>
          <w:shd w:val="clear" w:fill="ECECEC"/>
        </w:rPr>
        <w:t>Document</w:t>
      </w:r>
      <w:r>
        <w:rPr>
          <w:spacing w:val="-15"/>
          <w:sz w:val="22"/>
          <w:shd w:val="clear" w:fill="ECECEC"/>
        </w:rPr>
        <w:t xml:space="preserve"> </w:t>
      </w:r>
      <w:r>
        <w:rPr>
          <w:sz w:val="22"/>
          <w:shd w:val="clear" w:fill="ECECEC"/>
        </w:rPr>
        <w:t>Version</w:t>
      </w:r>
      <w:r>
        <w:rPr>
          <w:spacing w:val="-14"/>
          <w:sz w:val="22"/>
          <w:shd w:val="clear" w:fill="ECECEC"/>
        </w:rPr>
        <w:t xml:space="preserve"> </w:t>
      </w:r>
      <w:r>
        <w:rPr>
          <w:sz w:val="22"/>
          <w:shd w:val="clear" w:fill="ECECEC"/>
        </w:rPr>
        <w:t>Contro</w:t>
      </w:r>
      <w:r>
        <w:rPr>
          <w:sz w:val="22"/>
        </w:rPr>
        <w:t>l</w:t>
      </w:r>
      <w:r>
        <w:rPr>
          <w:spacing w:val="-58"/>
          <w:sz w:val="22"/>
        </w:rPr>
        <w:t xml:space="preserve"> </w:t>
      </w:r>
      <w:r>
        <w:rPr>
          <w:sz w:val="22"/>
          <w:shd w:val="clear" w:fill="ECECEC"/>
        </w:rPr>
        <w:t>1.</w:t>
      </w:r>
      <w:r>
        <w:rPr>
          <w:spacing w:val="-2"/>
          <w:sz w:val="22"/>
          <w:shd w:val="clear" w:fill="ECECEC"/>
        </w:rPr>
        <w:t xml:space="preserve"> </w:t>
      </w:r>
      <w:r>
        <w:rPr>
          <w:sz w:val="22"/>
          <w:shd w:val="clear" w:fill="ECECEC"/>
        </w:rPr>
        <w:t>Introduction</w:t>
      </w:r>
    </w:p>
    <w:p>
      <w:pPr>
        <w:tabs>
          <w:tab w:val="left" w:pos="1044"/>
        </w:tabs>
        <w:spacing w:before="0" w:after="0" w:line="250" w:lineRule="exact"/>
        <w:ind w:left="100" w:right="0" w:firstLine="0"/>
        <w:jc w:val="left"/>
        <w:rPr>
          <w:sz w:val="22"/>
        </w:rPr>
      </w:pPr>
      <w:r>
        <w:rPr>
          <w:rFonts w:ascii="Times New Roman" w:hAnsi="Times New Roman"/>
          <w:sz w:val="22"/>
          <w:shd w:val="clear" w:fill="ECECEC"/>
        </w:rPr>
        <w:t xml:space="preserve"> </w:t>
      </w:r>
      <w:r>
        <w:rPr>
          <w:rFonts w:ascii="Times New Roman" w:hAnsi="Times New Roman"/>
          <w:sz w:val="22"/>
          <w:shd w:val="clear" w:fill="ECECEC"/>
        </w:rPr>
        <w:tab/>
      </w:r>
      <w:r>
        <w:rPr>
          <w:sz w:val="22"/>
          <w:shd w:val="clear" w:fill="ECECEC"/>
        </w:rPr>
        <w:t>1.1</w:t>
      </w:r>
      <w:r>
        <w:rPr>
          <w:spacing w:val="-6"/>
          <w:sz w:val="22"/>
          <w:shd w:val="clear" w:fill="ECECEC"/>
        </w:rPr>
        <w:t xml:space="preserve"> </w:t>
      </w:r>
      <w:r>
        <w:rPr>
          <w:sz w:val="22"/>
          <w:shd w:val="clear" w:fill="ECECEC"/>
        </w:rPr>
        <w:t>What</w:t>
      </w:r>
      <w:r>
        <w:rPr>
          <w:spacing w:val="-5"/>
          <w:sz w:val="22"/>
          <w:shd w:val="clear" w:fill="ECECEC"/>
        </w:rPr>
        <w:t xml:space="preserve"> </w:t>
      </w:r>
      <w:r>
        <w:rPr>
          <w:sz w:val="22"/>
          <w:shd w:val="clear" w:fill="ECECEC"/>
        </w:rPr>
        <w:t>is</w:t>
      </w:r>
      <w:r>
        <w:rPr>
          <w:spacing w:val="-5"/>
          <w:sz w:val="22"/>
          <w:shd w:val="clear" w:fill="ECECEC"/>
        </w:rPr>
        <w:t xml:space="preserve"> </w:t>
      </w:r>
      <w:r>
        <w:rPr>
          <w:sz w:val="22"/>
          <w:shd w:val="clear" w:fill="ECECEC"/>
        </w:rPr>
        <w:t>an</w:t>
      </w:r>
      <w:r>
        <w:rPr>
          <w:spacing w:val="-6"/>
          <w:sz w:val="22"/>
          <w:shd w:val="clear" w:fill="ECECEC"/>
        </w:rPr>
        <w:t xml:space="preserve"> </w:t>
      </w:r>
      <w:r>
        <w:rPr>
          <w:sz w:val="22"/>
          <w:shd w:val="clear" w:fill="ECECEC"/>
        </w:rPr>
        <w:t>architecture</w:t>
      </w:r>
      <w:r>
        <w:rPr>
          <w:spacing w:val="-5"/>
          <w:sz w:val="22"/>
          <w:shd w:val="clear" w:fill="ECECEC"/>
        </w:rPr>
        <w:t xml:space="preserve"> </w:t>
      </w:r>
      <w:r>
        <w:rPr>
          <w:sz w:val="22"/>
          <w:shd w:val="clear" w:fill="ECECEC"/>
        </w:rPr>
        <w:t>design</w:t>
      </w:r>
      <w:r>
        <w:rPr>
          <w:spacing w:val="-5"/>
          <w:sz w:val="22"/>
          <w:shd w:val="clear" w:fill="ECECEC"/>
        </w:rPr>
        <w:t xml:space="preserve"> </w:t>
      </w:r>
      <w:r>
        <w:rPr>
          <w:sz w:val="22"/>
          <w:shd w:val="clear" w:fill="ECECEC"/>
        </w:rPr>
        <w:t>document?</w:t>
      </w:r>
    </w:p>
    <w:p>
      <w:pPr>
        <w:pStyle w:val="7"/>
        <w:spacing w:before="2" w:after="0"/>
        <w:rPr>
          <w:sz w:val="21"/>
        </w:rPr>
      </w:pPr>
    </w:p>
    <w:p>
      <w:pPr>
        <w:tabs>
          <w:tab w:val="left" w:pos="1044"/>
        </w:tabs>
        <w:spacing w:before="0" w:after="0"/>
        <w:ind w:left="100" w:right="0" w:firstLine="0"/>
        <w:jc w:val="left"/>
        <w:rPr>
          <w:sz w:val="22"/>
        </w:rPr>
      </w:pPr>
      <w:r>
        <w:rPr>
          <w:rFonts w:ascii="Times New Roman" w:hAnsi="Times New Roman"/>
          <w:sz w:val="22"/>
          <w:shd w:val="clear" w:fill="ECECEC"/>
        </w:rPr>
        <w:t xml:space="preserve"> </w:t>
      </w:r>
      <w:r>
        <w:rPr>
          <w:rFonts w:ascii="Times New Roman" w:hAnsi="Times New Roman"/>
          <w:sz w:val="22"/>
          <w:shd w:val="clear" w:fill="ECECEC"/>
        </w:rPr>
        <w:tab/>
      </w:r>
      <w:r>
        <w:rPr>
          <w:sz w:val="22"/>
          <w:shd w:val="clear" w:fill="ECECEC"/>
        </w:rPr>
        <w:t>1.2</w:t>
      </w:r>
      <w:r>
        <w:rPr>
          <w:spacing w:val="-4"/>
          <w:sz w:val="22"/>
          <w:shd w:val="clear" w:fill="ECECEC"/>
        </w:rPr>
        <w:t xml:space="preserve"> </w:t>
      </w:r>
      <w:r>
        <w:rPr>
          <w:sz w:val="22"/>
          <w:shd w:val="clear" w:fill="ECECEC"/>
        </w:rPr>
        <w:t>Scope</w:t>
      </w:r>
    </w:p>
    <w:p>
      <w:pPr>
        <w:pStyle w:val="7"/>
        <w:spacing w:before="1" w:after="0"/>
        <w:rPr>
          <w:sz w:val="21"/>
        </w:rPr>
      </w:pPr>
    </w:p>
    <w:p>
      <w:pPr>
        <w:tabs>
          <w:tab w:val="left" w:pos="1044"/>
          <w:tab w:val="left" w:pos="2979"/>
        </w:tabs>
        <w:spacing w:before="1" w:after="0" w:line="468" w:lineRule="auto"/>
        <w:ind w:left="100" w:right="8298" w:firstLine="0"/>
        <w:jc w:val="left"/>
        <w:rPr>
          <w:sz w:val="22"/>
        </w:rPr>
      </w:pPr>
      <w:r>
        <w:rPr>
          <w:rFonts w:ascii="Times New Roman" w:hAnsi="Times New Roman"/>
          <w:sz w:val="22"/>
          <w:shd w:val="clear" w:fill="ECECEC"/>
        </w:rPr>
        <w:t xml:space="preserve"> </w:t>
      </w:r>
      <w:r>
        <w:rPr>
          <w:rFonts w:ascii="Times New Roman" w:hAnsi="Times New Roman"/>
          <w:sz w:val="22"/>
          <w:shd w:val="clear" w:fill="ECECEC"/>
        </w:rPr>
        <w:tab/>
      </w:r>
      <w:r>
        <w:rPr>
          <w:sz w:val="22"/>
          <w:shd w:val="clear" w:fill="ECECEC"/>
        </w:rPr>
        <w:t>1.3</w:t>
      </w:r>
      <w:r>
        <w:rPr>
          <w:spacing w:val="-13"/>
          <w:sz w:val="22"/>
          <w:shd w:val="clear" w:fill="ECECEC"/>
        </w:rPr>
        <w:t xml:space="preserve"> </w:t>
      </w:r>
      <w:r>
        <w:rPr>
          <w:sz w:val="22"/>
          <w:shd w:val="clear" w:fill="ECECEC"/>
        </w:rPr>
        <w:t>Constraints</w:t>
      </w:r>
      <w:r>
        <w:rPr>
          <w:sz w:val="22"/>
          <w:shd w:val="clear" w:fill="ECECEC"/>
        </w:rPr>
        <w:tab/>
      </w:r>
      <w:r>
        <w:rPr>
          <w:sz w:val="22"/>
        </w:rPr>
        <w:t xml:space="preserve"> </w:t>
      </w:r>
      <w:r>
        <w:rPr>
          <w:sz w:val="22"/>
          <w:shd w:val="clear" w:fill="ECECEC"/>
        </w:rPr>
        <w:t>2.</w:t>
      </w:r>
      <w:r>
        <w:rPr>
          <w:spacing w:val="-11"/>
          <w:sz w:val="22"/>
          <w:shd w:val="clear" w:fill="ECECEC"/>
        </w:rPr>
        <w:t xml:space="preserve"> </w:t>
      </w:r>
      <w:r>
        <w:rPr>
          <w:sz w:val="22"/>
          <w:shd w:val="clear" w:fill="ECECEC"/>
        </w:rPr>
        <w:t>Technical</w:t>
      </w:r>
      <w:r>
        <w:rPr>
          <w:spacing w:val="-7"/>
          <w:sz w:val="22"/>
          <w:shd w:val="clear" w:fill="ECECEC"/>
        </w:rPr>
        <w:t xml:space="preserve"> </w:t>
      </w:r>
      <w:r>
        <w:rPr>
          <w:sz w:val="22"/>
          <w:shd w:val="clear" w:fill="ECECEC"/>
        </w:rPr>
        <w:t>specifications</w:t>
      </w:r>
    </w:p>
    <w:p>
      <w:pPr>
        <w:tabs>
          <w:tab w:val="left" w:pos="1044"/>
        </w:tabs>
        <w:spacing w:before="0" w:after="0"/>
        <w:ind w:left="100" w:right="0" w:firstLine="0"/>
        <w:jc w:val="left"/>
        <w:rPr>
          <w:sz w:val="22"/>
        </w:rPr>
      </w:pPr>
      <w:r>
        <w:rPr>
          <w:rFonts w:ascii="Times New Roman" w:hAnsi="Times New Roman"/>
          <w:sz w:val="22"/>
          <w:shd w:val="clear" w:fill="ECECEC"/>
        </w:rPr>
        <w:t xml:space="preserve"> </w:t>
      </w:r>
      <w:r>
        <w:rPr>
          <w:rFonts w:ascii="Times New Roman" w:hAnsi="Times New Roman"/>
          <w:sz w:val="22"/>
          <w:shd w:val="clear" w:fill="ECECEC"/>
        </w:rPr>
        <w:tab/>
      </w:r>
      <w:r>
        <w:rPr>
          <w:sz w:val="22"/>
          <w:shd w:val="clear" w:fill="ECECEC"/>
        </w:rPr>
        <w:t>2.1</w:t>
      </w:r>
      <w:r>
        <w:rPr>
          <w:spacing w:val="-5"/>
          <w:sz w:val="22"/>
          <w:shd w:val="clear" w:fill="ECECEC"/>
        </w:rPr>
        <w:t xml:space="preserve"> </w:t>
      </w:r>
      <w:r>
        <w:rPr>
          <w:sz w:val="22"/>
          <w:shd w:val="clear" w:fill="ECECEC"/>
        </w:rPr>
        <w:t>Dataset</w:t>
      </w:r>
    </w:p>
    <w:p>
      <w:pPr>
        <w:pStyle w:val="7"/>
        <w:spacing w:before="1" w:after="0"/>
        <w:rPr>
          <w:sz w:val="21"/>
        </w:rPr>
      </w:pPr>
    </w:p>
    <w:p>
      <w:pPr>
        <w:tabs>
          <w:tab w:val="left" w:pos="1044"/>
        </w:tabs>
        <w:spacing w:before="0" w:after="0"/>
        <w:ind w:left="100" w:right="0" w:firstLine="0"/>
        <w:jc w:val="left"/>
        <w:rPr>
          <w:sz w:val="22"/>
        </w:rPr>
      </w:pPr>
      <w:r>
        <w:rPr>
          <w:rFonts w:ascii="Times New Roman" w:hAnsi="Times New Roman"/>
          <w:sz w:val="22"/>
          <w:shd w:val="clear" w:fill="ECECEC"/>
        </w:rPr>
        <w:t xml:space="preserve"> </w:t>
      </w:r>
      <w:r>
        <w:rPr>
          <w:rFonts w:ascii="Times New Roman" w:hAnsi="Times New Roman"/>
          <w:sz w:val="22"/>
          <w:shd w:val="clear" w:fill="ECECEC"/>
        </w:rPr>
        <w:tab/>
      </w:r>
      <w:r>
        <w:rPr>
          <w:sz w:val="22"/>
          <w:shd w:val="clear" w:fill="ECECEC"/>
        </w:rPr>
        <w:t>2.1.1</w:t>
      </w:r>
      <w:r>
        <w:rPr>
          <w:spacing w:val="-7"/>
          <w:sz w:val="22"/>
          <w:shd w:val="clear" w:fill="ECECEC"/>
        </w:rPr>
        <w:t xml:space="preserve"> </w:t>
      </w:r>
      <w:r>
        <w:rPr>
          <w:sz w:val="22"/>
          <w:shd w:val="clear" w:fill="ECECEC"/>
        </w:rPr>
        <w:t>Dataset</w:t>
      </w:r>
      <w:r>
        <w:rPr>
          <w:spacing w:val="-6"/>
          <w:sz w:val="22"/>
          <w:shd w:val="clear" w:fill="ECECEC"/>
        </w:rPr>
        <w:t xml:space="preserve"> </w:t>
      </w:r>
      <w:r>
        <w:rPr>
          <w:sz w:val="22"/>
          <w:shd w:val="clear" w:fill="ECECEC"/>
        </w:rPr>
        <w:t>overview</w:t>
      </w:r>
    </w:p>
    <w:p>
      <w:pPr>
        <w:pStyle w:val="7"/>
        <w:spacing w:before="2" w:after="0"/>
        <w:rPr>
          <w:sz w:val="21"/>
        </w:rPr>
      </w:pPr>
    </w:p>
    <w:p>
      <w:pPr>
        <w:tabs>
          <w:tab w:val="left" w:pos="1044"/>
        </w:tabs>
        <w:spacing w:before="0" w:after="0"/>
        <w:ind w:left="100" w:right="0" w:firstLine="0"/>
        <w:jc w:val="left"/>
        <w:rPr>
          <w:sz w:val="22"/>
        </w:rPr>
      </w:pPr>
      <w:r>
        <w:rPr>
          <w:rFonts w:ascii="Times New Roman" w:hAnsi="Times New Roman"/>
          <w:sz w:val="22"/>
          <w:shd w:val="clear" w:fill="ECECEC"/>
        </w:rPr>
        <w:t xml:space="preserve"> </w:t>
      </w:r>
      <w:r>
        <w:rPr>
          <w:rFonts w:ascii="Times New Roman" w:hAnsi="Times New Roman"/>
          <w:sz w:val="22"/>
          <w:shd w:val="clear" w:fill="ECECEC"/>
        </w:rPr>
        <w:tab/>
      </w:r>
      <w:r>
        <w:rPr>
          <w:sz w:val="22"/>
          <w:shd w:val="clear" w:fill="ECECEC"/>
        </w:rPr>
        <w:t>2.1.2</w:t>
      </w:r>
      <w:r>
        <w:rPr>
          <w:spacing w:val="-6"/>
          <w:sz w:val="22"/>
          <w:shd w:val="clear" w:fill="ECECEC"/>
        </w:rPr>
        <w:t xml:space="preserve"> </w:t>
      </w:r>
      <w:r>
        <w:rPr>
          <w:sz w:val="22"/>
          <w:shd w:val="clear" w:fill="ECECEC"/>
        </w:rPr>
        <w:t>Input</w:t>
      </w:r>
      <w:r>
        <w:rPr>
          <w:spacing w:val="-5"/>
          <w:sz w:val="22"/>
          <w:shd w:val="clear" w:fill="ECECEC"/>
        </w:rPr>
        <w:t xml:space="preserve"> </w:t>
      </w:r>
      <w:r>
        <w:rPr>
          <w:sz w:val="22"/>
          <w:shd w:val="clear" w:fill="ECECEC"/>
        </w:rPr>
        <w:t>schema</w:t>
      </w:r>
    </w:p>
    <w:p>
      <w:pPr>
        <w:pStyle w:val="7"/>
        <w:spacing w:before="1" w:after="0"/>
        <w:rPr>
          <w:sz w:val="21"/>
        </w:rPr>
      </w:pPr>
    </w:p>
    <w:p>
      <w:pPr>
        <w:tabs>
          <w:tab w:val="left" w:pos="1044"/>
          <w:tab w:val="left" w:pos="4419"/>
        </w:tabs>
        <w:spacing w:before="0" w:after="0"/>
        <w:ind w:left="100" w:right="0" w:firstLine="0"/>
        <w:jc w:val="left"/>
        <w:rPr>
          <w:sz w:val="22"/>
        </w:rPr>
      </w:pPr>
      <w:r>
        <w:rPr>
          <w:rFonts w:ascii="Times New Roman" w:hAnsi="Times New Roman"/>
          <w:sz w:val="22"/>
          <w:shd w:val="clear" w:fill="ECECEC"/>
        </w:rPr>
        <w:t xml:space="preserve"> </w:t>
      </w:r>
      <w:r>
        <w:rPr>
          <w:rFonts w:ascii="Times New Roman" w:hAnsi="Times New Roman"/>
          <w:sz w:val="22"/>
          <w:shd w:val="clear" w:fill="ECECEC"/>
        </w:rPr>
        <w:tab/>
      </w:r>
      <w:r>
        <w:rPr>
          <w:sz w:val="22"/>
          <w:shd w:val="clear" w:fill="ECECEC"/>
        </w:rPr>
        <w:t>2.2</w:t>
      </w:r>
      <w:r>
        <w:rPr>
          <w:spacing w:val="-6"/>
          <w:sz w:val="22"/>
          <w:shd w:val="clear" w:fill="ECECEC"/>
        </w:rPr>
        <w:t xml:space="preserve"> </w:t>
      </w:r>
      <w:r>
        <w:rPr>
          <w:sz w:val="22"/>
          <w:shd w:val="clear" w:fill="ECECEC"/>
        </w:rPr>
        <w:t>User</w:t>
      </w:r>
      <w:r>
        <w:rPr>
          <w:spacing w:val="-6"/>
          <w:sz w:val="22"/>
          <w:shd w:val="clear" w:fill="ECECEC"/>
        </w:rPr>
        <w:t xml:space="preserve"> </w:t>
      </w:r>
      <w:r>
        <w:rPr>
          <w:sz w:val="22"/>
          <w:shd w:val="clear" w:fill="ECECEC"/>
        </w:rPr>
        <w:t>Input</w:t>
      </w:r>
      <w:r>
        <w:rPr>
          <w:spacing w:val="-6"/>
          <w:sz w:val="22"/>
          <w:shd w:val="clear" w:fill="ECECEC"/>
        </w:rPr>
        <w:t xml:space="preserve"> </w:t>
      </w:r>
      <w:r>
        <w:rPr>
          <w:sz w:val="22"/>
          <w:shd w:val="clear" w:fill="ECECEC"/>
        </w:rPr>
        <w:t>Requirements</w:t>
      </w:r>
      <w:r>
        <w:rPr>
          <w:sz w:val="22"/>
          <w:shd w:val="clear" w:fill="ECECEC"/>
        </w:rPr>
        <w:tab/>
      </w:r>
    </w:p>
    <w:p>
      <w:pPr>
        <w:pStyle w:val="7"/>
        <w:spacing w:before="2" w:after="0"/>
        <w:rPr>
          <w:sz w:val="21"/>
        </w:rPr>
      </w:pPr>
    </w:p>
    <w:p>
      <w:pPr>
        <w:tabs>
          <w:tab w:val="left" w:pos="1044"/>
        </w:tabs>
        <w:spacing w:before="0" w:after="0"/>
        <w:ind w:left="100" w:right="0" w:firstLine="0"/>
        <w:jc w:val="left"/>
        <w:rPr>
          <w:sz w:val="22"/>
        </w:rPr>
      </w:pPr>
      <w:r>
        <w:rPr>
          <w:rFonts w:ascii="Times New Roman" w:hAnsi="Times New Roman"/>
          <w:sz w:val="22"/>
          <w:shd w:val="clear" w:fill="ECECEC"/>
        </w:rPr>
        <w:t xml:space="preserve"> </w:t>
      </w:r>
      <w:r>
        <w:rPr>
          <w:rFonts w:ascii="Times New Roman" w:hAnsi="Times New Roman"/>
          <w:sz w:val="22"/>
          <w:shd w:val="clear" w:fill="ECECEC"/>
        </w:rPr>
        <w:tab/>
      </w:r>
      <w:r>
        <w:rPr>
          <w:sz w:val="22"/>
          <w:shd w:val="clear" w:fill="ECECEC"/>
        </w:rPr>
        <w:t>2.3</w:t>
      </w:r>
      <w:r>
        <w:rPr>
          <w:spacing w:val="-5"/>
          <w:sz w:val="22"/>
          <w:shd w:val="clear" w:fill="ECECEC"/>
        </w:rPr>
        <w:t xml:space="preserve"> </w:t>
      </w:r>
      <w:r>
        <w:rPr>
          <w:sz w:val="22"/>
          <w:shd w:val="clear" w:fill="ECECEC"/>
        </w:rPr>
        <w:t>Logging</w:t>
      </w:r>
    </w:p>
    <w:p>
      <w:pPr>
        <w:pStyle w:val="7"/>
        <w:spacing w:before="1" w:after="0"/>
        <w:rPr>
          <w:sz w:val="21"/>
        </w:rPr>
      </w:pPr>
    </w:p>
    <w:p>
      <w:pPr>
        <w:tabs>
          <w:tab w:val="left" w:pos="1044"/>
        </w:tabs>
        <w:spacing w:before="1" w:after="0" w:line="468" w:lineRule="auto"/>
        <w:ind w:left="100" w:right="8693" w:firstLine="0"/>
        <w:jc w:val="left"/>
        <w:rPr>
          <w:sz w:val="22"/>
        </w:rPr>
      </w:pPr>
      <w:r>
        <w:rPr>
          <w:rFonts w:ascii="Times New Roman" w:hAnsi="Times New Roman"/>
          <w:sz w:val="22"/>
          <w:shd w:val="clear" w:fill="ECECEC"/>
        </w:rPr>
        <w:t xml:space="preserve"> </w:t>
      </w:r>
      <w:r>
        <w:rPr>
          <w:rFonts w:ascii="Times New Roman" w:hAnsi="Times New Roman"/>
          <w:sz w:val="22"/>
          <w:shd w:val="clear" w:fill="ECECEC"/>
        </w:rPr>
        <w:tab/>
      </w:r>
      <w:r>
        <w:rPr>
          <w:sz w:val="22"/>
          <w:shd w:val="clear" w:fill="ECECEC"/>
        </w:rPr>
        <w:t>2.4 Deployment</w:t>
      </w:r>
      <w:r>
        <w:rPr>
          <w:spacing w:val="-60"/>
          <w:sz w:val="22"/>
        </w:rPr>
        <w:t xml:space="preserve"> </w:t>
      </w:r>
      <w:r>
        <w:rPr>
          <w:sz w:val="22"/>
          <w:shd w:val="clear" w:fill="ECECEC"/>
        </w:rPr>
        <w:t>3.</w:t>
      </w:r>
      <w:r>
        <w:rPr>
          <w:spacing w:val="-9"/>
          <w:sz w:val="22"/>
          <w:shd w:val="clear" w:fill="ECECEC"/>
        </w:rPr>
        <w:t xml:space="preserve"> </w:t>
      </w:r>
      <w:r>
        <w:rPr>
          <w:sz w:val="22"/>
          <w:shd w:val="clear" w:fill="ECECEC"/>
        </w:rPr>
        <w:t>Technology</w:t>
      </w:r>
      <w:r>
        <w:rPr>
          <w:spacing w:val="-4"/>
          <w:sz w:val="22"/>
          <w:shd w:val="clear" w:fill="ECECEC"/>
        </w:rPr>
        <w:t xml:space="preserve"> </w:t>
      </w:r>
      <w:r>
        <w:rPr>
          <w:sz w:val="22"/>
          <w:shd w:val="clear" w:fill="ECECEC"/>
        </w:rPr>
        <w:t>Stack</w:t>
      </w:r>
    </w:p>
    <w:p>
      <w:pPr>
        <w:pStyle w:val="15"/>
        <w:numPr>
          <w:ilvl w:val="0"/>
          <w:numId w:val="1"/>
        </w:numPr>
        <w:tabs>
          <w:tab w:val="left" w:pos="345"/>
        </w:tabs>
        <w:spacing w:before="0" w:after="0" w:line="240" w:lineRule="auto"/>
        <w:ind w:left="344" w:right="0" w:hanging="245"/>
        <w:jc w:val="left"/>
        <w:rPr>
          <w:sz w:val="22"/>
        </w:rPr>
      </w:pPr>
      <w:r>
        <w:rPr>
          <w:sz w:val="22"/>
          <w:shd w:val="clear" w:fill="ECECEC"/>
        </w:rPr>
        <w:t>Proposed</w:t>
      </w:r>
      <w:r>
        <w:rPr>
          <w:spacing w:val="-8"/>
          <w:sz w:val="22"/>
          <w:shd w:val="clear" w:fill="ECECEC"/>
        </w:rPr>
        <w:t xml:space="preserve"> </w:t>
      </w:r>
      <w:r>
        <w:rPr>
          <w:sz w:val="22"/>
          <w:shd w:val="clear" w:fill="ECECEC"/>
        </w:rPr>
        <w:t>Solution</w:t>
      </w:r>
    </w:p>
    <w:p>
      <w:pPr>
        <w:pStyle w:val="7"/>
        <w:spacing w:before="1" w:after="0"/>
        <w:rPr>
          <w:sz w:val="21"/>
        </w:rPr>
      </w:pPr>
    </w:p>
    <w:p>
      <w:pPr>
        <w:pStyle w:val="15"/>
        <w:numPr>
          <w:ilvl w:val="0"/>
          <w:numId w:val="1"/>
        </w:numPr>
        <w:tabs>
          <w:tab w:val="left" w:pos="345"/>
        </w:tabs>
        <w:spacing w:before="0" w:after="0" w:line="468" w:lineRule="auto"/>
        <w:ind w:left="100" w:right="8037" w:firstLine="0"/>
        <w:jc w:val="left"/>
        <w:rPr>
          <w:sz w:val="22"/>
        </w:rPr>
      </w:pPr>
      <w:r>
        <w:rPr>
          <w:sz w:val="22"/>
          <w:shd w:val="clear" w:fill="ECECEC"/>
        </w:rPr>
        <w:t>Data</w:t>
      </w:r>
      <w:r>
        <w:rPr>
          <w:spacing w:val="-11"/>
          <w:sz w:val="22"/>
          <w:shd w:val="clear" w:fill="ECECEC"/>
        </w:rPr>
        <w:t xml:space="preserve"> </w:t>
      </w:r>
      <w:r>
        <w:rPr>
          <w:sz w:val="22"/>
          <w:shd w:val="clear" w:fill="ECECEC"/>
        </w:rPr>
        <w:t>pre-processing</w:t>
      </w:r>
      <w:r>
        <w:rPr>
          <w:spacing w:val="-10"/>
          <w:sz w:val="22"/>
          <w:shd w:val="clear" w:fill="ECECEC"/>
        </w:rPr>
        <w:t xml:space="preserve"> </w:t>
      </w:r>
      <w:r>
        <w:rPr>
          <w:sz w:val="22"/>
          <w:shd w:val="clear" w:fill="ECECEC"/>
        </w:rPr>
        <w:t>workflow</w:t>
      </w:r>
      <w:r>
        <w:rPr>
          <w:spacing w:val="-58"/>
          <w:sz w:val="22"/>
        </w:rPr>
        <w:t xml:space="preserve"> </w:t>
      </w:r>
      <w:r>
        <w:rPr>
          <w:sz w:val="22"/>
          <w:shd w:val="clear" w:fill="ECECEC"/>
        </w:rPr>
        <w:t>6.</w:t>
      </w:r>
      <w:r>
        <w:rPr>
          <w:spacing w:val="-15"/>
          <w:sz w:val="22"/>
          <w:shd w:val="clear" w:fill="ECECEC"/>
        </w:rPr>
        <w:t xml:space="preserve"> </w:t>
      </w:r>
      <w:r>
        <w:rPr>
          <w:sz w:val="22"/>
          <w:shd w:val="clear" w:fill="ECECEC"/>
        </w:rPr>
        <w:t>Admin</w:t>
      </w:r>
      <w:r>
        <w:rPr>
          <w:spacing w:val="-3"/>
          <w:sz w:val="22"/>
          <w:shd w:val="clear" w:fill="ECECEC"/>
        </w:rPr>
        <w:t xml:space="preserve"> </w:t>
      </w:r>
      <w:r>
        <w:rPr>
          <w:sz w:val="22"/>
          <w:shd w:val="clear" w:fill="ECECEC"/>
        </w:rPr>
        <w:t>data</w:t>
      </w:r>
      <w:r>
        <w:rPr>
          <w:spacing w:val="-3"/>
          <w:sz w:val="22"/>
          <w:shd w:val="clear" w:fill="ECECEC"/>
        </w:rPr>
        <w:t xml:space="preserve"> </w:t>
      </w:r>
      <w:r>
        <w:rPr>
          <w:sz w:val="22"/>
          <w:shd w:val="clear" w:fill="ECECEC"/>
        </w:rPr>
        <w:t>setup</w:t>
      </w:r>
      <w:r>
        <w:rPr>
          <w:spacing w:val="-4"/>
          <w:sz w:val="22"/>
          <w:shd w:val="clear" w:fill="ECECEC"/>
        </w:rPr>
        <w:t xml:space="preserve"> </w:t>
      </w:r>
      <w:r>
        <w:rPr>
          <w:sz w:val="22"/>
          <w:shd w:val="clear" w:fill="ECECEC"/>
        </w:rPr>
        <w:t>workflow</w:t>
      </w:r>
    </w:p>
    <w:p>
      <w:pPr>
        <w:pStyle w:val="15"/>
        <w:numPr>
          <w:ilvl w:val="0"/>
          <w:numId w:val="2"/>
        </w:numPr>
        <w:tabs>
          <w:tab w:val="left" w:pos="345"/>
        </w:tabs>
        <w:spacing w:before="1" w:after="0" w:line="240" w:lineRule="auto"/>
        <w:ind w:left="344" w:right="0" w:hanging="245"/>
        <w:jc w:val="left"/>
        <w:rPr>
          <w:sz w:val="22"/>
        </w:rPr>
      </w:pPr>
      <w:r>
        <w:rPr>
          <w:sz w:val="22"/>
          <w:shd w:val="clear" w:fill="ECECEC"/>
        </w:rPr>
        <w:t>Machine</w:t>
      </w:r>
      <w:r>
        <w:rPr>
          <w:spacing w:val="-8"/>
          <w:sz w:val="22"/>
          <w:shd w:val="clear" w:fill="ECECEC"/>
        </w:rPr>
        <w:t xml:space="preserve"> </w:t>
      </w:r>
      <w:r>
        <w:rPr>
          <w:sz w:val="22"/>
          <w:shd w:val="clear" w:fill="ECECEC"/>
        </w:rPr>
        <w:t>learning</w:t>
      </w:r>
      <w:r>
        <w:rPr>
          <w:spacing w:val="-7"/>
          <w:sz w:val="22"/>
          <w:shd w:val="clear" w:fill="ECECEC"/>
        </w:rPr>
        <w:t xml:space="preserve"> </w:t>
      </w:r>
      <w:r>
        <w:rPr>
          <w:sz w:val="22"/>
          <w:shd w:val="clear" w:fill="ECECEC"/>
        </w:rPr>
        <w:t>training</w:t>
      </w:r>
      <w:r>
        <w:rPr>
          <w:spacing w:val="-8"/>
          <w:sz w:val="22"/>
          <w:shd w:val="clear" w:fill="ECECEC"/>
        </w:rPr>
        <w:t xml:space="preserve"> </w:t>
      </w:r>
      <w:r>
        <w:rPr>
          <w:sz w:val="22"/>
          <w:shd w:val="clear" w:fill="ECECEC"/>
        </w:rPr>
        <w:t>workflow</w:t>
      </w:r>
    </w:p>
    <w:p>
      <w:pPr>
        <w:pStyle w:val="7"/>
        <w:spacing w:before="1" w:after="0"/>
        <w:rPr>
          <w:sz w:val="21"/>
        </w:rPr>
      </w:pPr>
    </w:p>
    <w:p>
      <w:pPr>
        <w:pStyle w:val="15"/>
        <w:numPr>
          <w:ilvl w:val="0"/>
          <w:numId w:val="2"/>
        </w:numPr>
        <w:tabs>
          <w:tab w:val="left" w:pos="345"/>
        </w:tabs>
        <w:spacing w:before="0" w:after="0" w:line="468" w:lineRule="auto"/>
        <w:ind w:left="100" w:right="6644" w:firstLine="0"/>
        <w:jc w:val="left"/>
        <w:rPr>
          <w:sz w:val="22"/>
        </w:rPr>
      </w:pPr>
      <w:r>
        <w:rPr>
          <w:sz w:val="22"/>
          <w:shd w:val="clear" w:fill="ECECEC"/>
        </w:rPr>
        <w:t>Machine</w:t>
      </w:r>
      <w:r>
        <w:rPr>
          <w:spacing w:val="-11"/>
          <w:sz w:val="22"/>
          <w:shd w:val="clear" w:fill="ECECEC"/>
        </w:rPr>
        <w:t xml:space="preserve"> </w:t>
      </w:r>
      <w:r>
        <w:rPr>
          <w:sz w:val="22"/>
          <w:shd w:val="clear" w:fill="ECECEC"/>
        </w:rPr>
        <w:t>learning</w:t>
      </w:r>
      <w:r>
        <w:rPr>
          <w:spacing w:val="-10"/>
          <w:sz w:val="22"/>
          <w:shd w:val="clear" w:fill="ECECEC"/>
        </w:rPr>
        <w:t xml:space="preserve"> </w:t>
      </w:r>
      <w:r>
        <w:rPr>
          <w:sz w:val="22"/>
          <w:shd w:val="clear" w:fill="ECECEC"/>
        </w:rPr>
        <w:t>recommendation</w:t>
      </w:r>
      <w:r>
        <w:rPr>
          <w:spacing w:val="-10"/>
          <w:sz w:val="22"/>
          <w:shd w:val="clear" w:fill="ECECEC"/>
        </w:rPr>
        <w:t xml:space="preserve"> </w:t>
      </w:r>
      <w:r>
        <w:rPr>
          <w:sz w:val="22"/>
          <w:shd w:val="clear" w:fill="ECECEC"/>
        </w:rPr>
        <w:t>workflow</w:t>
      </w:r>
      <w:r>
        <w:rPr>
          <w:spacing w:val="-58"/>
          <w:sz w:val="22"/>
        </w:rPr>
        <w:t xml:space="preserve"> </w:t>
      </w:r>
      <w:r>
        <w:rPr>
          <w:sz w:val="22"/>
          <w:shd w:val="clear" w:fill="ECECEC"/>
        </w:rPr>
        <w:t>9.</w:t>
      </w:r>
      <w:r>
        <w:rPr>
          <w:spacing w:val="-6"/>
          <w:sz w:val="22"/>
          <w:shd w:val="clear" w:fill="ECECEC"/>
        </w:rPr>
        <w:t xml:space="preserve"> </w:t>
      </w:r>
      <w:r>
        <w:rPr>
          <w:sz w:val="22"/>
          <w:shd w:val="clear" w:fill="ECECEC"/>
        </w:rPr>
        <w:t>Test</w:t>
      </w:r>
      <w:r>
        <w:rPr>
          <w:spacing w:val="-2"/>
          <w:sz w:val="22"/>
          <w:shd w:val="clear" w:fill="ECECEC"/>
        </w:rPr>
        <w:t xml:space="preserve"> </w:t>
      </w:r>
      <w:r>
        <w:rPr>
          <w:sz w:val="22"/>
          <w:shd w:val="clear" w:fill="ECECEC"/>
        </w:rPr>
        <w:t>cases</w:t>
      </w:r>
    </w:p>
    <w:p>
      <w:pPr>
        <w:pStyle w:val="15"/>
        <w:numPr>
          <w:ilvl w:val="0"/>
          <w:numId w:val="3"/>
        </w:numPr>
        <w:tabs>
          <w:tab w:val="left" w:pos="467"/>
        </w:tabs>
        <w:spacing w:before="1" w:after="0" w:line="240" w:lineRule="auto"/>
        <w:ind w:left="466" w:right="0" w:hanging="367"/>
        <w:jc w:val="left"/>
        <w:rPr>
          <w:sz w:val="22"/>
        </w:rPr>
        <w:sectPr>
          <w:headerReference r:id="rId6" w:type="default"/>
          <w:pgSz w:w="12240" w:h="15840"/>
          <w:pgMar w:top="1420" w:right="140" w:bottom="280" w:left="820" w:header="411" w:footer="0" w:gutter="0"/>
          <w:pgNumType w:fmt="decimal"/>
          <w:cols w:space="720" w:num="1"/>
          <w:formProt w:val="0"/>
          <w:docGrid w:linePitch="100" w:charSpace="4096"/>
        </w:sectPr>
      </w:pPr>
      <w:r>
        <w:rPr>
          <w:sz w:val="22"/>
          <w:shd w:val="clear" w:fill="ECECEC"/>
        </w:rPr>
        <w:t>Performance</w:t>
      </w:r>
    </w:p>
    <w:p>
      <w:pPr>
        <w:pStyle w:val="7"/>
        <w:spacing w:before="10" w:after="0"/>
        <w:rPr>
          <w:sz w:val="25"/>
        </w:rPr>
      </w:pPr>
    </w:p>
    <w:p>
      <w:pPr>
        <w:spacing w:before="91" w:after="0"/>
        <w:ind w:left="3535" w:right="0" w:firstLine="0"/>
        <w:jc w:val="left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  <w:u w:val="thick"/>
        </w:rPr>
        <w:t>Document</w:t>
      </w:r>
      <w:r>
        <w:rPr>
          <w:rFonts w:ascii="Arial" w:hAnsi="Arial"/>
          <w:b/>
          <w:spacing w:val="-12"/>
          <w:sz w:val="28"/>
          <w:u w:val="thick"/>
        </w:rPr>
        <w:t xml:space="preserve"> </w:t>
      </w:r>
      <w:r>
        <w:rPr>
          <w:rFonts w:ascii="Arial" w:hAnsi="Arial"/>
          <w:b/>
          <w:sz w:val="28"/>
          <w:u w:val="thick"/>
        </w:rPr>
        <w:t>Version</w:t>
      </w:r>
      <w:r>
        <w:rPr>
          <w:rFonts w:ascii="Arial" w:hAnsi="Arial"/>
          <w:b/>
          <w:spacing w:val="-12"/>
          <w:sz w:val="28"/>
          <w:u w:val="thick"/>
        </w:rPr>
        <w:t xml:space="preserve"> </w:t>
      </w:r>
      <w:r>
        <w:rPr>
          <w:rFonts w:ascii="Arial" w:hAnsi="Arial"/>
          <w:b/>
          <w:sz w:val="28"/>
          <w:u w:val="thick"/>
        </w:rPr>
        <w:t>Control</w:t>
      </w:r>
    </w:p>
    <w:p>
      <w:pPr>
        <w:pStyle w:val="7"/>
        <w:rPr>
          <w:rFonts w:ascii="Arial" w:hAnsi="Arial"/>
          <w:b/>
        </w:rPr>
      </w:pPr>
    </w:p>
    <w:p>
      <w:pPr>
        <w:pStyle w:val="7"/>
        <w:spacing w:before="3" w:after="0"/>
        <w:rPr>
          <w:rFonts w:ascii="Arial" w:hAnsi="Arial"/>
          <w:b/>
          <w:sz w:val="26"/>
        </w:rPr>
      </w:pPr>
    </w:p>
    <w:p>
      <w:pPr>
        <w:tabs>
          <w:tab w:val="left" w:pos="3228"/>
          <w:tab w:val="left" w:pos="5462"/>
          <w:tab w:val="left" w:pos="8609"/>
        </w:tabs>
        <w:spacing w:before="0" w:after="0"/>
        <w:ind w:left="1053" w:right="0" w:firstLine="0"/>
        <w:jc w:val="lef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Date Issued</w:t>
      </w:r>
      <w:r>
        <w:rPr>
          <w:rFonts w:ascii="Arial" w:hAnsi="Arial"/>
          <w:b/>
          <w:sz w:val="24"/>
        </w:rPr>
        <w:tab/>
      </w:r>
      <w:r>
        <w:rPr>
          <w:rFonts w:ascii="Arial" w:hAnsi="Arial"/>
          <w:b/>
          <w:sz w:val="24"/>
        </w:rPr>
        <w:t>Version</w:t>
      </w:r>
      <w:r>
        <w:rPr>
          <w:rFonts w:ascii="Arial" w:hAnsi="Arial"/>
          <w:b/>
          <w:sz w:val="24"/>
        </w:rPr>
        <w:tab/>
      </w:r>
      <w:r>
        <w:rPr>
          <w:rFonts w:ascii="Arial" w:hAnsi="Arial"/>
          <w:b/>
          <w:sz w:val="24"/>
        </w:rPr>
        <w:t>Description</w:t>
      </w:r>
      <w:r>
        <w:rPr>
          <w:rFonts w:ascii="Arial" w:hAnsi="Arial"/>
          <w:b/>
          <w:sz w:val="24"/>
        </w:rPr>
        <w:tab/>
      </w:r>
      <w:r>
        <w:rPr>
          <w:rFonts w:ascii="Arial" w:hAnsi="Arial"/>
          <w:b/>
          <w:sz w:val="24"/>
        </w:rPr>
        <w:t>Author</w:t>
      </w:r>
    </w:p>
    <w:p>
      <w:pPr>
        <w:pStyle w:val="7"/>
        <w:rPr>
          <w:rFonts w:ascii="Arial" w:hAnsi="Arial"/>
          <w:b/>
          <w:sz w:val="20"/>
        </w:rPr>
      </w:pPr>
    </w:p>
    <w:p>
      <w:pPr>
        <w:sectPr>
          <w:headerReference r:id="rId7" w:type="default"/>
          <w:pgSz w:w="12240" w:h="15840"/>
          <w:pgMar w:top="1420" w:right="140" w:bottom="280" w:left="820" w:header="411" w:footer="0" w:gutter="0"/>
          <w:pgNumType w:fmt="decimal"/>
          <w:cols w:space="720" w:num="1"/>
          <w:formProt w:val="0"/>
          <w:docGrid w:linePitch="100" w:charSpace="4096"/>
        </w:sectPr>
      </w:pPr>
    </w:p>
    <w:p>
      <w:pPr>
        <w:spacing w:before="226" w:after="0" w:line="247" w:lineRule="auto"/>
        <w:ind w:left="1460" w:right="21" w:hanging="481"/>
        <w:jc w:val="left"/>
        <w:rPr>
          <w:sz w:val="24"/>
        </w:rPr>
      </w:pPr>
      <w:r>
        <w:rPr>
          <w:sz w:val="24"/>
        </w:rPr>
        <w:t>08-05-2022</w:t>
      </w:r>
    </w:p>
    <w:p>
      <w:pPr>
        <w:spacing w:before="226" w:after="0" w:line="247" w:lineRule="auto"/>
        <w:ind w:left="1460" w:right="21" w:hanging="481"/>
        <w:jc w:val="left"/>
        <w:rPr>
          <w:sz w:val="24"/>
        </w:rPr>
      </w:pPr>
    </w:p>
    <w:p>
      <w:pPr>
        <w:pStyle w:val="7"/>
        <w:spacing w:before="1" w:after="0"/>
        <w:rPr>
          <w:sz w:val="21"/>
        </w:rPr>
      </w:pPr>
      <w:r>
        <w:br w:type="column"/>
      </w:r>
    </w:p>
    <w:p>
      <w:pPr>
        <w:tabs>
          <w:tab w:val="left" w:pos="2146"/>
        </w:tabs>
        <w:spacing w:before="1" w:after="0" w:line="218" w:lineRule="auto"/>
        <w:ind w:left="1879" w:right="38" w:hanging="900"/>
        <w:jc w:val="left"/>
        <w:rPr>
          <w:sz w:val="24"/>
        </w:rPr>
      </w:pPr>
      <w:r>
        <w:rPr>
          <w:position w:val="-3"/>
          <w:sz w:val="24"/>
        </w:rPr>
        <w:t>1</w:t>
      </w:r>
      <w:r>
        <w:rPr>
          <w:position w:val="-3"/>
          <w:sz w:val="24"/>
        </w:rPr>
        <w:tab/>
      </w:r>
      <w:r>
        <w:rPr>
          <w:position w:val="-3"/>
          <w:sz w:val="24"/>
        </w:rPr>
        <w:tab/>
      </w:r>
      <w:r>
        <w:rPr>
          <w:spacing w:val="-1"/>
          <w:sz w:val="24"/>
        </w:rPr>
        <w:t xml:space="preserve">Initial Architecture </w:t>
      </w:r>
      <w:r>
        <w:rPr>
          <w:sz w:val="24"/>
        </w:rPr>
        <w:t>–</w:t>
      </w:r>
      <w:r>
        <w:rPr>
          <w:spacing w:val="-64"/>
          <w:sz w:val="24"/>
        </w:rPr>
        <w:t xml:space="preserve"> </w:t>
      </w:r>
      <w:r>
        <w:rPr>
          <w:rFonts w:hint="default"/>
          <w:spacing w:val="-64"/>
          <w:sz w:val="24"/>
          <w:lang w:val="en-IN"/>
        </w:rPr>
        <w:tab/>
      </w:r>
      <w:r>
        <w:rPr>
          <w:sz w:val="24"/>
        </w:rPr>
        <w:t>V1.0</w:t>
      </w:r>
    </w:p>
    <w:p>
      <w:pPr>
        <w:pStyle w:val="7"/>
        <w:spacing w:before="4" w:after="0"/>
        <w:rPr>
          <w:sz w:val="27"/>
        </w:rPr>
      </w:pPr>
      <w:bookmarkStart w:id="0" w:name="_GoBack"/>
      <w:bookmarkEnd w:id="0"/>
      <w:r>
        <w:br w:type="column"/>
      </w:r>
    </w:p>
    <w:p>
      <w:pPr>
        <w:spacing w:before="0" w:after="0"/>
        <w:ind w:left="980" w:right="0" w:firstLine="0"/>
        <w:jc w:val="left"/>
        <w:rPr>
          <w:sz w:val="24"/>
        </w:rPr>
      </w:pPr>
      <w:r>
        <w:rPr>
          <w:sz w:val="24"/>
        </w:rPr>
        <w:t>sachchit s kolekar</w:t>
      </w:r>
    </w:p>
    <w:p>
      <w:pPr>
        <w:sectPr>
          <w:type w:val="continuous"/>
          <w:pgSz w:w="12240" w:h="15840"/>
          <w:pgMar w:top="1420" w:right="140" w:bottom="280" w:left="820" w:header="411" w:footer="0" w:gutter="0"/>
          <w:cols w:equalWidth="0" w:num="3">
            <w:col w:w="2514" w:space="100"/>
            <w:col w:w="4280" w:space="458"/>
            <w:col w:w="3926"/>
          </w:cols>
          <w:formProt w:val="0"/>
          <w:docGrid w:linePitch="100" w:charSpace="4096"/>
        </w:sectPr>
      </w:pPr>
    </w:p>
    <w:p>
      <w:pPr>
        <w:pStyle w:val="7"/>
        <w:rPr>
          <w:sz w:val="20"/>
        </w:rPr>
      </w:pPr>
    </w:p>
    <w:p>
      <w:pPr>
        <w:pStyle w:val="7"/>
        <w:spacing w:before="9" w:after="0"/>
        <w:rPr>
          <w:sz w:val="26"/>
        </w:rPr>
      </w:pPr>
    </w:p>
    <w:p>
      <w:pPr>
        <w:pStyle w:val="3"/>
        <w:numPr>
          <w:ilvl w:val="1"/>
          <w:numId w:val="3"/>
        </w:numPr>
        <w:tabs>
          <w:tab w:val="left" w:pos="715"/>
        </w:tabs>
        <w:spacing w:before="87" w:after="0" w:line="240" w:lineRule="auto"/>
        <w:ind w:left="715" w:right="0" w:hanging="405"/>
        <w:jc w:val="left"/>
        <w:rPr>
          <w:sz w:val="24"/>
        </w:rPr>
      </w:pPr>
      <w:r>
        <w:rPr>
          <w:color w:val="295E99"/>
        </w:rPr>
        <w:t>Introduction</w:t>
      </w:r>
    </w:p>
    <w:p>
      <w:pPr>
        <w:pStyle w:val="7"/>
        <w:spacing w:before="3" w:after="0"/>
        <w:rPr>
          <w:rFonts w:ascii="Arial" w:hAnsi="Arial"/>
          <w:b/>
          <w:sz w:val="43"/>
        </w:rPr>
      </w:pPr>
    </w:p>
    <w:p>
      <w:pPr>
        <w:pStyle w:val="4"/>
        <w:numPr>
          <w:ilvl w:val="1"/>
          <w:numId w:val="4"/>
        </w:numPr>
        <w:tabs>
          <w:tab w:val="left" w:pos="701"/>
        </w:tabs>
        <w:spacing w:before="0" w:after="0" w:line="240" w:lineRule="auto"/>
        <w:ind w:left="700" w:right="0" w:hanging="601"/>
        <w:jc w:val="left"/>
        <w:rPr>
          <w:sz w:val="24"/>
        </w:rPr>
      </w:pPr>
      <w:r>
        <w:rPr>
          <w:color w:val="295E99"/>
        </w:rPr>
        <w:t>What is an architecture design document?</w:t>
      </w:r>
    </w:p>
    <w:p>
      <w:pPr>
        <w:pStyle w:val="7"/>
        <w:spacing w:before="84" w:after="0" w:line="247" w:lineRule="auto"/>
        <w:ind w:left="100" w:right="169" w:firstLine="720"/>
        <w:rPr>
          <w:sz w:val="24"/>
        </w:rPr>
      </w:pPr>
      <w:r>
        <w:t>The architecture design document is a technical document describing the</w:t>
      </w:r>
      <w:r>
        <w:rPr>
          <w:spacing w:val="1"/>
        </w:rPr>
        <w:t xml:space="preserve"> </w:t>
      </w:r>
      <w:r>
        <w:t>components and specifications required to support the solution and ensure that the</w:t>
      </w:r>
      <w:r>
        <w:rPr>
          <w:spacing w:val="-82"/>
        </w:rPr>
        <w:t xml:space="preserve"> </w:t>
      </w:r>
      <w:r>
        <w:t>specific business and technical requirements of the design are satisfied.The</w:t>
      </w:r>
      <w:r>
        <w:rPr>
          <w:spacing w:val="1"/>
        </w:rPr>
        <w:t xml:space="preserve"> </w:t>
      </w:r>
      <w:r>
        <w:t>architecture design document is a technical document describing the components</w:t>
      </w:r>
      <w:r>
        <w:rPr>
          <w:spacing w:val="1"/>
        </w:rPr>
        <w:t xml:space="preserve"> </w:t>
      </w:r>
      <w:r>
        <w:t>and specifications required to support the solution and ensure that the specific</w:t>
      </w:r>
      <w:r>
        <w:rPr>
          <w:spacing w:val="1"/>
        </w:rPr>
        <w:t xml:space="preserve"> </w:t>
      </w:r>
      <w:r>
        <w:t>business and technical requirements of the design are satisfied.</w:t>
      </w:r>
    </w:p>
    <w:p>
      <w:pPr>
        <w:pStyle w:val="7"/>
        <w:rPr>
          <w:sz w:val="34"/>
        </w:rPr>
      </w:pPr>
    </w:p>
    <w:p>
      <w:pPr>
        <w:pStyle w:val="7"/>
        <w:spacing w:before="9" w:after="0"/>
        <w:rPr>
          <w:sz w:val="29"/>
        </w:rPr>
      </w:pPr>
    </w:p>
    <w:p>
      <w:pPr>
        <w:pStyle w:val="4"/>
        <w:numPr>
          <w:ilvl w:val="1"/>
          <w:numId w:val="4"/>
        </w:numPr>
        <w:tabs>
          <w:tab w:val="left" w:pos="911"/>
        </w:tabs>
        <w:spacing w:before="0" w:after="0" w:line="240" w:lineRule="auto"/>
        <w:ind w:left="910" w:right="0" w:hanging="601"/>
        <w:jc w:val="left"/>
        <w:rPr>
          <w:sz w:val="24"/>
        </w:rPr>
      </w:pPr>
      <w:r>
        <w:rPr>
          <w:color w:val="295E99"/>
        </w:rPr>
        <w:t>Scope</w:t>
      </w:r>
    </w:p>
    <w:p>
      <w:pPr>
        <w:pStyle w:val="7"/>
        <w:spacing w:before="81" w:after="0" w:line="247" w:lineRule="auto"/>
        <w:ind w:left="100" w:right="739" w:firstLine="750"/>
        <w:rPr>
          <w:sz w:val="24"/>
        </w:rPr>
      </w:pPr>
      <w:r>
        <w:t xml:space="preserve">This </w:t>
      </w:r>
      <w:r>
        <w:rPr>
          <w:lang w:val="en-IN"/>
        </w:rPr>
        <w:t>Parkinson’s Disease Prediction</w:t>
      </w:r>
      <w:r>
        <w:t xml:space="preserve"> System web application will recommend books</w:t>
      </w:r>
      <w:r>
        <w:rPr>
          <w:spacing w:val="-82"/>
        </w:rPr>
        <w:t xml:space="preserve"> </w:t>
      </w:r>
      <w:r>
        <w:t>based on the user's interested book.</w:t>
      </w:r>
    </w:p>
    <w:p>
      <w:pPr>
        <w:pStyle w:val="7"/>
        <w:spacing w:before="8" w:after="0"/>
        <w:rPr>
          <w:sz w:val="31"/>
        </w:rPr>
      </w:pPr>
    </w:p>
    <w:p>
      <w:pPr>
        <w:pStyle w:val="4"/>
        <w:numPr>
          <w:ilvl w:val="1"/>
          <w:numId w:val="4"/>
        </w:numPr>
        <w:tabs>
          <w:tab w:val="left" w:pos="911"/>
        </w:tabs>
        <w:spacing w:before="1" w:after="0" w:line="240" w:lineRule="auto"/>
        <w:ind w:left="910" w:right="0" w:hanging="601"/>
        <w:jc w:val="left"/>
        <w:rPr>
          <w:sz w:val="24"/>
        </w:rPr>
      </w:pPr>
      <w:r>
        <w:rPr>
          <w:color w:val="295E99"/>
        </w:rPr>
        <w:t>Constraints</w:t>
      </w:r>
    </w:p>
    <w:p>
      <w:pPr>
        <w:pStyle w:val="7"/>
        <w:spacing w:before="81" w:after="0" w:line="247" w:lineRule="auto"/>
        <w:ind w:left="100" w:right="1162" w:firstLine="750"/>
        <w:jc w:val="both"/>
        <w:rPr>
          <w:sz w:val="24"/>
        </w:rPr>
        <w:sectPr>
          <w:headerReference r:id="rId8" w:type="default"/>
          <w:pgSz w:w="12240" w:h="15840"/>
          <w:pgMar w:top="1420" w:right="140" w:bottom="280" w:left="820" w:header="411" w:footer="0" w:gutter="0"/>
          <w:pgNumType w:fmt="decimal"/>
          <w:cols w:space="720" w:num="1"/>
          <w:formProt w:val="0"/>
          <w:docGrid w:linePitch="100" w:charSpace="4096"/>
        </w:sectPr>
      </w:pPr>
      <w:r>
        <w:t>The</w:t>
      </w:r>
      <w:r>
        <w:rPr>
          <w:spacing w:val="-5"/>
        </w:rPr>
        <w:t xml:space="preserve"> </w:t>
      </w:r>
      <w:r>
        <w:rPr>
          <w:lang w:val="en-IN"/>
        </w:rPr>
        <w:t>Parkinson’s Disease Prediction</w:t>
      </w:r>
      <w:r>
        <w:rPr>
          <w:spacing w:val="-4"/>
        </w:rPr>
        <w:t xml:space="preserve"> </w:t>
      </w:r>
      <w:r>
        <w:t>System</w:t>
      </w:r>
      <w:r>
        <w:rPr>
          <w:spacing w:val="-5"/>
        </w:rPr>
        <w:t xml:space="preserve"> </w:t>
      </w:r>
      <w:r>
        <w:t>application</w:t>
      </w:r>
      <w:r>
        <w:rPr>
          <w:spacing w:val="-4"/>
        </w:rPr>
        <w:t xml:space="preserve"> </w:t>
      </w:r>
      <w:r>
        <w:t>must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user</w:t>
      </w:r>
      <w:r>
        <w:rPr>
          <w:spacing w:val="-5"/>
        </w:rPr>
        <w:t xml:space="preserve"> </w:t>
      </w:r>
      <w:r>
        <w:t>friendly,</w:t>
      </w:r>
      <w:r>
        <w:rPr>
          <w:spacing w:val="-4"/>
        </w:rPr>
        <w:t xml:space="preserve"> </w:t>
      </w:r>
      <w:r>
        <w:t>as</w:t>
      </w:r>
      <w:r>
        <w:rPr>
          <w:spacing w:val="-81"/>
        </w:rPr>
        <w:t xml:space="preserve"> </w:t>
      </w:r>
      <w:r>
        <w:t>automated as possible and users should not be required to know any of the</w:t>
      </w:r>
      <w:r>
        <w:rPr>
          <w:spacing w:val="-81"/>
        </w:rPr>
        <w:t xml:space="preserve"> </w:t>
      </w:r>
      <w:r>
        <w:t>workings.</w:t>
      </w: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spacing w:before="5" w:after="0"/>
        <w:rPr>
          <w:sz w:val="21"/>
        </w:rPr>
      </w:pPr>
    </w:p>
    <w:p>
      <w:pPr>
        <w:pStyle w:val="3"/>
        <w:numPr>
          <w:ilvl w:val="1"/>
          <w:numId w:val="3"/>
        </w:numPr>
        <w:tabs>
          <w:tab w:val="left" w:pos="545"/>
        </w:tabs>
        <w:spacing w:before="87" w:after="0" w:line="240" w:lineRule="auto"/>
        <w:ind w:left="544" w:right="0" w:hanging="445"/>
        <w:jc w:val="left"/>
        <w:rPr>
          <w:sz w:val="24"/>
        </w:rPr>
      </w:pPr>
      <w:r>
        <w:rPr>
          <w:color w:val="295E99"/>
        </w:rPr>
        <w:t>Technical</w:t>
      </w:r>
      <w:r>
        <w:rPr>
          <w:color w:val="295E99"/>
          <w:spacing w:val="-24"/>
        </w:rPr>
        <w:t xml:space="preserve"> </w:t>
      </w:r>
      <w:r>
        <w:rPr>
          <w:color w:val="295E99"/>
        </w:rPr>
        <w:t>specifications</w:t>
      </w:r>
    </w:p>
    <w:p>
      <w:pPr>
        <w:pStyle w:val="7"/>
        <w:spacing w:before="5" w:after="0"/>
        <w:rPr>
          <w:rFonts w:ascii="Arial" w:hAnsi="Arial"/>
          <w:b/>
          <w:sz w:val="43"/>
        </w:rPr>
      </w:pPr>
    </w:p>
    <w:p>
      <w:pPr>
        <w:pStyle w:val="4"/>
        <w:numPr>
          <w:ilvl w:val="2"/>
          <w:numId w:val="3"/>
        </w:numPr>
        <w:tabs>
          <w:tab w:val="left" w:pos="911"/>
        </w:tabs>
        <w:spacing w:before="1" w:after="0" w:line="240" w:lineRule="auto"/>
        <w:ind w:left="910" w:right="0" w:hanging="601"/>
        <w:jc w:val="left"/>
        <w:rPr>
          <w:sz w:val="24"/>
        </w:rPr>
      </w:pPr>
      <w:r>
        <w:rPr>
          <w:color w:val="295E99"/>
        </w:rPr>
        <w:t>Dataset</w:t>
      </w:r>
    </w:p>
    <w:p>
      <w:pPr>
        <w:pStyle w:val="7"/>
        <w:rPr>
          <w:rFonts w:ascii="Arial" w:hAnsi="Arial"/>
          <w:b/>
          <w:sz w:val="20"/>
        </w:rPr>
      </w:pPr>
    </w:p>
    <w:p>
      <w:pPr>
        <w:pStyle w:val="7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b/>
          <w:sz w:val="30"/>
          <w:szCs w:val="30"/>
        </w:rPr>
        <w:t>Diagnosis table:</w:t>
      </w:r>
    </w:p>
    <w:p>
      <w:pPr>
        <w:pStyle w:val="7"/>
        <w:rPr>
          <w:b/>
        </w:rPr>
      </w:pPr>
    </w:p>
    <w:p>
      <w:pPr>
        <w:pStyle w:val="7"/>
        <w:rPr>
          <w:b/>
        </w:rPr>
      </w:pPr>
    </w:p>
    <w:p>
      <w:pPr>
        <w:pStyle w:val="7"/>
        <w:rPr>
          <w:b/>
        </w:rPr>
      </w:pPr>
      <w:r>
        <w:rPr>
          <w:rFonts w:ascii="Times New Roman" w:hAnsi="Times New Roman"/>
          <w:sz w:val="30"/>
          <w:szCs w:val="30"/>
        </w:rPr>
        <w:drawing>
          <wp:anchor distT="0" distB="0" distL="0" distR="0" simplePos="0" relativeHeight="251659264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162800" cy="2538730"/>
            <wp:effectExtent l="0" t="0" r="0" b="0"/>
            <wp:wrapSquare wrapText="largest"/>
            <wp:docPr id="9" name="Image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162800" cy="2538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7"/>
        <w:rPr>
          <w:rFonts w:ascii="Times New Roman" w:hAnsi="Times New Roman"/>
          <w:b/>
          <w:sz w:val="30"/>
          <w:szCs w:val="30"/>
        </w:rPr>
      </w:pPr>
    </w:p>
    <w:p>
      <w:pPr>
        <w:pStyle w:val="7"/>
        <w:rPr>
          <w:rFonts w:ascii="Times New Roman" w:hAnsi="Times New Roman"/>
          <w:b/>
          <w:sz w:val="30"/>
          <w:szCs w:val="30"/>
        </w:rPr>
      </w:pPr>
      <w:r>
        <w:rPr>
          <w:rFonts w:ascii="Times New Roman" w:hAnsi="Times New Roman"/>
          <w:b/>
          <w:sz w:val="30"/>
          <w:szCs w:val="30"/>
        </w:rPr>
        <w:t>Transcrip table:</w:t>
      </w:r>
    </w:p>
    <w:p>
      <w:pPr>
        <w:pStyle w:val="7"/>
        <w:rPr>
          <w:rFonts w:ascii="Times New Roman" w:hAnsi="Times New Roman"/>
          <w:b/>
          <w:sz w:val="30"/>
          <w:szCs w:val="30"/>
        </w:rPr>
      </w:pPr>
    </w:p>
    <w:p>
      <w:pPr>
        <w:pStyle w:val="7"/>
        <w:rPr>
          <w:rFonts w:ascii="Times New Roman" w:hAnsi="Times New Roman"/>
          <w:b/>
          <w:sz w:val="30"/>
          <w:szCs w:val="30"/>
        </w:rPr>
      </w:pPr>
    </w:p>
    <w:p>
      <w:pPr>
        <w:pStyle w:val="7"/>
        <w:rPr>
          <w:rFonts w:ascii="Times New Roman" w:hAnsi="Times New Roman"/>
          <w:b/>
          <w:sz w:val="30"/>
          <w:szCs w:val="30"/>
        </w:rPr>
      </w:pPr>
      <w:r>
        <w:rPr>
          <w:rFonts w:ascii="Times New Roman" w:hAnsi="Times New Roman"/>
          <w:b/>
          <w:sz w:val="30"/>
          <w:szCs w:val="30"/>
        </w:rPr>
        <w:drawing>
          <wp:anchor distT="0" distB="0" distL="0" distR="0" simplePos="0" relativeHeight="251659264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162800" cy="1784985"/>
            <wp:effectExtent l="0" t="0" r="0" b="0"/>
            <wp:wrapSquare wrapText="largest"/>
            <wp:docPr id="10" name="Image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162800" cy="1784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7"/>
        <w:rPr>
          <w:rFonts w:ascii="Times New Roman" w:hAnsi="Times New Roman"/>
          <w:b/>
          <w:sz w:val="30"/>
          <w:szCs w:val="30"/>
        </w:rPr>
      </w:pPr>
    </w:p>
    <w:p>
      <w:pPr>
        <w:pStyle w:val="7"/>
        <w:rPr>
          <w:rFonts w:ascii="Times New Roman" w:hAnsi="Times New Roman"/>
          <w:b/>
          <w:sz w:val="30"/>
          <w:szCs w:val="30"/>
        </w:rPr>
      </w:pPr>
    </w:p>
    <w:p>
      <w:pPr>
        <w:pStyle w:val="7"/>
        <w:rPr>
          <w:rFonts w:ascii="Times New Roman" w:hAnsi="Times New Roman"/>
          <w:b/>
          <w:sz w:val="30"/>
          <w:szCs w:val="30"/>
        </w:rPr>
      </w:pPr>
    </w:p>
    <w:p>
      <w:pPr>
        <w:pStyle w:val="7"/>
        <w:rPr>
          <w:rFonts w:ascii="Times New Roman" w:hAnsi="Times New Roman"/>
          <w:b/>
          <w:sz w:val="30"/>
          <w:szCs w:val="30"/>
        </w:rPr>
      </w:pPr>
    </w:p>
    <w:p>
      <w:pPr>
        <w:pStyle w:val="7"/>
        <w:rPr>
          <w:rFonts w:ascii="Times New Roman" w:hAnsi="Times New Roman"/>
          <w:b/>
          <w:sz w:val="30"/>
          <w:szCs w:val="30"/>
        </w:rPr>
      </w:pPr>
    </w:p>
    <w:p>
      <w:pPr>
        <w:pStyle w:val="7"/>
        <w:rPr>
          <w:rFonts w:ascii="Times New Roman" w:hAnsi="Times New Roman"/>
          <w:b/>
          <w:sz w:val="30"/>
          <w:szCs w:val="30"/>
        </w:rPr>
      </w:pPr>
      <w:r>
        <w:rPr>
          <w:rFonts w:ascii="Times New Roman" w:hAnsi="Times New Roman"/>
          <w:b/>
          <w:sz w:val="30"/>
          <w:szCs w:val="30"/>
        </w:rPr>
        <w:t>Description table:</w:t>
      </w:r>
    </w:p>
    <w:p>
      <w:pPr>
        <w:pStyle w:val="7"/>
        <w:rPr>
          <w:rFonts w:ascii="Times New Roman" w:hAnsi="Times New Roman"/>
          <w:b/>
          <w:sz w:val="30"/>
          <w:szCs w:val="30"/>
        </w:rPr>
      </w:pPr>
    </w:p>
    <w:p>
      <w:pPr>
        <w:pStyle w:val="7"/>
        <w:rPr>
          <w:rFonts w:ascii="Times New Roman" w:hAnsi="Times New Roman"/>
          <w:b/>
          <w:sz w:val="30"/>
          <w:szCs w:val="30"/>
        </w:rPr>
      </w:pPr>
      <w:r>
        <w:rPr>
          <w:rFonts w:ascii="Times New Roman" w:hAnsi="Times New Roman"/>
          <w:b/>
          <w:sz w:val="30"/>
          <w:szCs w:val="30"/>
        </w:rPr>
        <w:drawing>
          <wp:anchor distT="0" distB="0" distL="0" distR="0" simplePos="0" relativeHeight="251659264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162800" cy="3494405"/>
            <wp:effectExtent l="0" t="0" r="0" b="0"/>
            <wp:wrapSquare wrapText="largest"/>
            <wp:docPr id="11" name="Image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162800" cy="3494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15"/>
        <w:numPr>
          <w:ilvl w:val="3"/>
          <w:numId w:val="3"/>
        </w:numPr>
        <w:tabs>
          <w:tab w:val="left" w:pos="1211"/>
        </w:tabs>
        <w:spacing w:before="293" w:after="0" w:line="240" w:lineRule="auto"/>
        <w:ind w:left="1210" w:right="0" w:hanging="901"/>
        <w:jc w:val="left"/>
        <w:rPr>
          <w:rFonts w:ascii="Arial" w:hAnsi="Arial"/>
          <w:b/>
          <w:sz w:val="36"/>
        </w:rPr>
      </w:pPr>
      <w:r>
        <w:rPr>
          <w:rFonts w:ascii="Arial" w:hAnsi="Arial"/>
          <w:b/>
          <w:color w:val="295E99"/>
          <w:sz w:val="36"/>
        </w:rPr>
        <w:t>Dataset overview</w:t>
      </w:r>
    </w:p>
    <w:p>
      <w:pPr>
        <w:pStyle w:val="15"/>
        <w:tabs>
          <w:tab w:val="left" w:pos="1540"/>
        </w:tabs>
        <w:spacing w:before="234" w:after="114" w:line="240" w:lineRule="auto"/>
        <w:jc w:val="left"/>
      </w:pPr>
      <w:r>
        <w:rPr>
          <w:rFonts w:ascii="Arial" w:hAnsi="Arial"/>
          <w:b/>
          <w:sz w:val="30"/>
        </w:rPr>
        <w:tab/>
      </w:r>
      <w:r>
        <w:rPr>
          <w:rFonts w:ascii="Times New Roman" w:hAnsi="Times New Roman"/>
          <w:b/>
          <w:sz w:val="30"/>
        </w:rPr>
        <w:t>TMDVP:Fo(Hz) - Average vocal fundamental frequency</w:t>
      </w:r>
      <w:r>
        <w:rPr>
          <w:rFonts w:ascii="Times New Roman" w:hAnsi="Times New Roman"/>
          <w:b/>
          <w:sz w:val="30"/>
        </w:rPr>
        <w:br w:type="textWrapping"/>
      </w:r>
      <w:r>
        <w:rPr>
          <w:rFonts w:ascii="Times New Roman" w:hAnsi="Times New Roman"/>
          <w:b/>
          <w:sz w:val="30"/>
        </w:rPr>
        <w:t>MDVP:Fhi(Hz) - Maximum vocal fundamental frequency</w:t>
      </w:r>
      <w:r>
        <w:rPr>
          <w:rFonts w:ascii="Times New Roman" w:hAnsi="Times New Roman"/>
          <w:b/>
          <w:sz w:val="30"/>
        </w:rPr>
        <w:br w:type="textWrapping"/>
      </w:r>
      <w:r>
        <w:rPr>
          <w:rFonts w:ascii="Times New Roman" w:hAnsi="Times New Roman"/>
          <w:b/>
          <w:sz w:val="30"/>
        </w:rPr>
        <w:t>MDVP:Flo(Hz) - Minimum vocal fundamental frequency</w:t>
      </w:r>
      <w:r>
        <w:rPr>
          <w:rFonts w:ascii="Times New Roman" w:hAnsi="Times New Roman"/>
          <w:b/>
          <w:sz w:val="30"/>
        </w:rPr>
        <w:br w:type="textWrapping"/>
      </w:r>
      <w:r>
        <w:rPr>
          <w:rFonts w:ascii="Times New Roman" w:hAnsi="Times New Roman"/>
          <w:b/>
          <w:sz w:val="30"/>
        </w:rPr>
        <w:t xml:space="preserve">MDVP:Jitter(%),MDVP:Jitter(Abs),MDVP:RAP,MDVP:PPQ,Jitter:DDP - Several </w:t>
      </w:r>
      <w:r>
        <w:rPr>
          <w:rFonts w:ascii="Times New Roman" w:hAnsi="Times New Roman"/>
          <w:b/>
          <w:sz w:val="30"/>
        </w:rPr>
        <w:br w:type="textWrapping"/>
      </w:r>
      <w:r>
        <w:rPr>
          <w:rFonts w:ascii="Times New Roman" w:hAnsi="Times New Roman"/>
          <w:b/>
          <w:sz w:val="30"/>
        </w:rPr>
        <w:t>measures of variation in fundamental frequency</w:t>
      </w:r>
      <w:r>
        <w:rPr>
          <w:rFonts w:ascii="Times New Roman" w:hAnsi="Times New Roman"/>
          <w:b/>
          <w:sz w:val="30"/>
        </w:rPr>
        <w:br w:type="textWrapping"/>
      </w:r>
      <w:r>
        <w:rPr>
          <w:rFonts w:ascii="Times New Roman" w:hAnsi="Times New Roman"/>
          <w:b/>
          <w:sz w:val="30"/>
        </w:rPr>
        <w:t>MDVP:Shimmer,MDVP:Shimmer(dB),Shimmer:APQ3,Shimmer:APQ5,</w:t>
      </w:r>
    </w:p>
    <w:p>
      <w:pPr>
        <w:pStyle w:val="15"/>
        <w:tabs>
          <w:tab w:val="left" w:pos="1540"/>
        </w:tabs>
        <w:spacing w:before="234" w:after="114" w:line="240" w:lineRule="auto"/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  <w:sz w:val="30"/>
        </w:rPr>
        <w:tab/>
      </w:r>
      <w:r>
        <w:rPr>
          <w:rFonts w:ascii="Times New Roman" w:hAnsi="Times New Roman"/>
          <w:b/>
          <w:sz w:val="30"/>
        </w:rPr>
        <w:t>MDVP:APQ,Shimmer:DDA - Several measures of variation in amplitude</w:t>
      </w:r>
      <w:r>
        <w:rPr>
          <w:rFonts w:ascii="Times New Roman" w:hAnsi="Times New Roman"/>
          <w:b/>
          <w:sz w:val="30"/>
        </w:rPr>
        <w:br w:type="textWrapping"/>
      </w:r>
      <w:r>
        <w:rPr>
          <w:rFonts w:ascii="Times New Roman" w:hAnsi="Times New Roman"/>
          <w:b/>
          <w:sz w:val="30"/>
        </w:rPr>
        <w:t>NHR,HNR - Two measures of ratio of noise to tonal components in the voice</w:t>
      </w:r>
      <w:r>
        <w:rPr>
          <w:rFonts w:ascii="Times New Roman" w:hAnsi="Times New Roman"/>
          <w:b/>
          <w:sz w:val="30"/>
        </w:rPr>
        <w:br w:type="textWrapping"/>
      </w:r>
      <w:r>
        <w:rPr>
          <w:rFonts w:ascii="Times New Roman" w:hAnsi="Times New Roman"/>
          <w:b/>
          <w:sz w:val="30"/>
        </w:rPr>
        <w:t>status - Health status of the subject (one) - Parkinson's, (zero) - healthy</w:t>
      </w:r>
      <w:r>
        <w:rPr>
          <w:rFonts w:ascii="Times New Roman" w:hAnsi="Times New Roman"/>
          <w:b/>
          <w:sz w:val="30"/>
        </w:rPr>
        <w:br w:type="textWrapping"/>
      </w:r>
      <w:r>
        <w:rPr>
          <w:rFonts w:ascii="Times New Roman" w:hAnsi="Times New Roman"/>
          <w:b/>
          <w:sz w:val="30"/>
        </w:rPr>
        <w:t>RPDE,D2 - Two nonlinear dynamical complexity measures</w:t>
      </w:r>
      <w:r>
        <w:rPr>
          <w:rFonts w:ascii="Times New Roman" w:hAnsi="Times New Roman"/>
          <w:b/>
          <w:sz w:val="30"/>
        </w:rPr>
        <w:br w:type="textWrapping"/>
      </w:r>
      <w:r>
        <w:rPr>
          <w:rFonts w:ascii="Times New Roman" w:hAnsi="Times New Roman"/>
          <w:b/>
          <w:sz w:val="30"/>
        </w:rPr>
        <w:t>DFA - Signal fractal scaling exponent</w:t>
      </w:r>
      <w:r>
        <w:rPr>
          <w:rFonts w:ascii="Times New Roman" w:hAnsi="Times New Roman"/>
          <w:b/>
          <w:sz w:val="30"/>
        </w:rPr>
        <w:br w:type="textWrapping"/>
      </w:r>
      <w:r>
        <w:rPr>
          <w:rFonts w:ascii="Times New Roman" w:hAnsi="Times New Roman"/>
          <w:b/>
          <w:sz w:val="30"/>
        </w:rPr>
        <w:t>spread1,spread2,PPE - Three nonlinear measures of fundamental frequency variation</w:t>
      </w:r>
    </w:p>
    <w:p>
      <w:pPr>
        <w:pStyle w:val="15"/>
        <w:tabs>
          <w:tab w:val="left" w:pos="1540"/>
        </w:tabs>
        <w:spacing w:before="234" w:after="114" w:line="240" w:lineRule="auto"/>
        <w:jc w:val="left"/>
        <w:rPr>
          <w:rFonts w:ascii="Arial" w:hAnsi="Arial"/>
          <w:b/>
          <w:sz w:val="30"/>
        </w:rPr>
      </w:pPr>
    </w:p>
    <w:p>
      <w:pPr>
        <w:pStyle w:val="7"/>
        <w:rPr>
          <w:sz w:val="20"/>
        </w:rPr>
      </w:pPr>
    </w:p>
    <w:p>
      <w:pPr>
        <w:pStyle w:val="4"/>
        <w:numPr>
          <w:ilvl w:val="3"/>
          <w:numId w:val="3"/>
        </w:numPr>
        <w:tabs>
          <w:tab w:val="left" w:pos="1268"/>
        </w:tabs>
        <w:spacing w:before="239" w:after="0" w:line="240" w:lineRule="auto"/>
        <w:ind w:left="1267" w:right="0" w:hanging="902"/>
        <w:jc w:val="left"/>
        <w:rPr>
          <w:sz w:val="30"/>
        </w:rPr>
      </w:pPr>
      <w:r>
        <w:rPr>
          <w:color w:val="295E99"/>
        </w:rPr>
        <w:t>Input schema</w:t>
      </w:r>
    </w:p>
    <w:p>
      <w:pPr>
        <w:pStyle w:val="7"/>
        <w:rPr>
          <w:rFonts w:ascii="Arial" w:hAnsi="Arial"/>
          <w:b/>
          <w:sz w:val="20"/>
        </w:rPr>
      </w:pPr>
    </w:p>
    <w:p>
      <w:pPr>
        <w:pStyle w:val="7"/>
        <w:rPr>
          <w:rFonts w:ascii="Arial" w:hAnsi="Arial"/>
          <w:b/>
          <w:sz w:val="20"/>
        </w:rPr>
      </w:pPr>
    </w:p>
    <w:p>
      <w:pPr>
        <w:pStyle w:val="7"/>
        <w:rPr>
          <w:rFonts w:ascii="Arial" w:hAnsi="Arial"/>
          <w:b/>
          <w:sz w:val="20"/>
        </w:rPr>
      </w:pPr>
    </w:p>
    <w:p>
      <w:pPr>
        <w:pStyle w:val="7"/>
        <w:spacing w:before="9" w:after="0"/>
        <w:rPr>
          <w:rFonts w:ascii="Arial" w:hAnsi="Arial"/>
          <w:b/>
          <w:sz w:val="15"/>
        </w:rPr>
      </w:pPr>
    </w:p>
    <w:tbl>
      <w:tblPr>
        <w:tblStyle w:val="6"/>
        <w:tblW w:w="5000" w:type="pc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797"/>
        <w:gridCol w:w="3797"/>
        <w:gridCol w:w="3797"/>
      </w:tblGrid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37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16"/>
              <w:widowControl w:val="0"/>
              <w:spacing w:before="107" w:after="0"/>
              <w:rPr>
                <w:rFonts w:ascii="Arial" w:hAnsi="Arial"/>
                <w:b/>
                <w:sz w:val="30"/>
              </w:rPr>
            </w:pPr>
            <w:r>
              <w:rPr>
                <w:rFonts w:ascii="Arial" w:hAnsi="Arial"/>
                <w:b/>
                <w:sz w:val="30"/>
              </w:rPr>
              <w:t>Feature name</w:t>
            </w:r>
          </w:p>
        </w:tc>
        <w:tc>
          <w:tcPr>
            <w:tcW w:w="37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16"/>
              <w:widowControl w:val="0"/>
              <w:spacing w:before="107" w:after="0"/>
              <w:ind w:left="94" w:right="0" w:firstLine="0"/>
              <w:rPr>
                <w:rFonts w:ascii="Arial" w:hAnsi="Arial"/>
                <w:b/>
                <w:sz w:val="30"/>
              </w:rPr>
            </w:pPr>
            <w:r>
              <w:rPr>
                <w:rFonts w:ascii="Arial" w:hAnsi="Arial"/>
                <w:b/>
                <w:sz w:val="30"/>
              </w:rPr>
              <w:t>Null / Required</w:t>
            </w:r>
          </w:p>
        </w:tc>
        <w:tc>
          <w:tcPr>
            <w:tcW w:w="37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6"/>
              <w:widowControl w:val="0"/>
              <w:spacing w:before="107" w:after="0"/>
              <w:ind w:left="94" w:right="0" w:firstLine="0"/>
              <w:rPr>
                <w:rFonts w:ascii="Arial" w:hAnsi="Arial"/>
                <w:b/>
                <w:sz w:val="30"/>
              </w:rPr>
            </w:pPr>
            <w:r>
              <w:rPr>
                <w:rFonts w:ascii="Arial" w:hAnsi="Arial"/>
                <w:b/>
                <w:sz w:val="30"/>
                <w:szCs w:val="30"/>
              </w:rPr>
              <w:t xml:space="preserve"> data type</w:t>
            </w: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3760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widowControl w:val="0"/>
              <w:spacing w:before="111" w:after="0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</w:rPr>
              <w:t>MDVP:Fo(Hz)</w:t>
            </w:r>
          </w:p>
        </w:tc>
        <w:tc>
          <w:tcPr>
            <w:tcW w:w="3760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6"/>
              <w:widowControl w:val="0"/>
              <w:spacing w:before="111" w:after="0"/>
              <w:ind w:left="94" w:right="0" w:firstLine="0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</w:rPr>
              <w:t>Required</w:t>
            </w:r>
          </w:p>
        </w:tc>
        <w:tc>
          <w:tcPr>
            <w:tcW w:w="376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8"/>
              <w:rPr>
                <w:sz w:val="20"/>
                <w:szCs w:val="30"/>
              </w:rPr>
            </w:pPr>
            <w:r>
              <w:rPr>
                <w:sz w:val="20"/>
                <w:szCs w:val="30"/>
              </w:rPr>
              <w:t>Int</w:t>
            </w: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3760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widowControl w:val="0"/>
              <w:spacing w:before="111" w:after="0"/>
              <w:ind w:left="0" w:right="0" w:firstLine="0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/>
                <w:b w:val="0"/>
                <w:i w:val="0"/>
                <w:caps w:val="0"/>
                <w:smallCaps w:val="0"/>
                <w:color w:val="000000"/>
                <w:spacing w:val="0"/>
                <w:sz w:val="21"/>
                <w:szCs w:val="21"/>
              </w:rPr>
              <w:t xml:space="preserve">Jitter:DDP </w:t>
            </w:r>
          </w:p>
        </w:tc>
        <w:tc>
          <w:tcPr>
            <w:tcW w:w="3760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6"/>
              <w:widowControl w:val="0"/>
              <w:ind w:left="0" w:right="0" w:firstLine="0"/>
              <w:rPr>
                <w:rFonts w:ascii="Times New Roman" w:hAnsi="Times New Roman"/>
                <w:color w:val="000000"/>
                <w:sz w:val="21"/>
                <w:szCs w:val="21"/>
              </w:rPr>
            </w:pPr>
          </w:p>
        </w:tc>
        <w:tc>
          <w:tcPr>
            <w:tcW w:w="376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8"/>
              <w:rPr>
                <w:sz w:val="20"/>
                <w:szCs w:val="30"/>
              </w:rPr>
            </w:pPr>
            <w:r>
              <w:rPr>
                <w:sz w:val="20"/>
                <w:szCs w:val="30"/>
              </w:rPr>
              <w:t>Int</w:t>
            </w: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3760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widowControl w:val="0"/>
              <w:spacing w:before="111" w:after="0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/>
                <w:b w:val="0"/>
                <w:i w:val="0"/>
                <w:caps w:val="0"/>
                <w:smallCaps w:val="0"/>
                <w:color w:val="000000"/>
                <w:spacing w:val="0"/>
                <w:sz w:val="21"/>
                <w:szCs w:val="21"/>
              </w:rPr>
              <w:t>NHR</w:t>
            </w:r>
            <w:r>
              <w:rPr>
                <w:rFonts w:ascii="Times New Roman" w:hAnsi="Times New Roman"/>
                <w:color w:val="000000"/>
                <w:sz w:val="21"/>
                <w:szCs w:val="21"/>
              </w:rPr>
              <w:t xml:space="preserve"> </w:t>
            </w:r>
          </w:p>
        </w:tc>
        <w:tc>
          <w:tcPr>
            <w:tcW w:w="3760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6"/>
              <w:widowControl w:val="0"/>
              <w:spacing w:before="117" w:after="0"/>
              <w:ind w:left="94" w:right="0" w:firstLine="0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</w:rPr>
              <w:t>Required</w:t>
            </w:r>
          </w:p>
        </w:tc>
        <w:tc>
          <w:tcPr>
            <w:tcW w:w="376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8"/>
              <w:rPr>
                <w:sz w:val="20"/>
                <w:szCs w:val="30"/>
              </w:rPr>
            </w:pPr>
            <w:r>
              <w:rPr>
                <w:sz w:val="20"/>
                <w:szCs w:val="30"/>
              </w:rPr>
              <w:t>Int</w:t>
            </w: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3760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widowControl w:val="0"/>
              <w:spacing w:before="111" w:after="0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</w:rPr>
              <w:t>Spread1</w:t>
            </w:r>
          </w:p>
          <w:p>
            <w:pPr>
              <w:widowControl/>
              <w:spacing w:line="384" w:lineRule="auto"/>
              <w:ind w:left="0" w:right="0" w:firstLine="0"/>
              <w:rPr>
                <w:rFonts w:ascii="Times New Roman" w:hAnsi="Times New Roman"/>
                <w:b w:val="0"/>
                <w:i w:val="0"/>
                <w:caps w:val="0"/>
                <w:smallCaps w:val="0"/>
                <w:color w:val="000000"/>
                <w:spacing w:val="0"/>
                <w:sz w:val="21"/>
                <w:szCs w:val="21"/>
                <w:bdr w:val="single" w:color="262730" w:sz="8" w:space="0"/>
                <w:shd w:val="clear" w:fill="262730"/>
              </w:rPr>
            </w:pPr>
          </w:p>
          <w:p>
            <w:pPr>
              <w:widowControl w:val="0"/>
              <w:spacing w:before="111" w:after="0"/>
              <w:rPr>
                <w:rFonts w:ascii="Times New Roman" w:hAnsi="Times New Roman"/>
                <w:color w:val="000000"/>
                <w:sz w:val="21"/>
                <w:szCs w:val="21"/>
              </w:rPr>
            </w:pPr>
          </w:p>
        </w:tc>
        <w:tc>
          <w:tcPr>
            <w:tcW w:w="3760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6"/>
              <w:widowControl w:val="0"/>
              <w:spacing w:before="110" w:after="0"/>
              <w:ind w:left="94" w:right="0" w:firstLine="0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</w:rPr>
              <w:t>Required</w:t>
            </w:r>
          </w:p>
        </w:tc>
        <w:tc>
          <w:tcPr>
            <w:tcW w:w="376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8"/>
              <w:rPr>
                <w:sz w:val="20"/>
                <w:szCs w:val="30"/>
              </w:rPr>
            </w:pPr>
            <w:r>
              <w:rPr>
                <w:sz w:val="20"/>
                <w:szCs w:val="30"/>
              </w:rPr>
              <w:t>int</w:t>
            </w: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3760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widowControl w:val="0"/>
              <w:spacing w:before="111" w:after="0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/>
                <w:b w:val="0"/>
                <w:i w:val="0"/>
                <w:caps w:val="0"/>
                <w:smallCaps w:val="0"/>
                <w:color w:val="000000"/>
                <w:spacing w:val="0"/>
                <w:sz w:val="21"/>
                <w:szCs w:val="21"/>
              </w:rPr>
              <w:t>PPE</w:t>
            </w:r>
            <w:r>
              <w:rPr>
                <w:rFonts w:ascii="Times New Roman" w:hAnsi="Times New Roman"/>
                <w:color w:val="000000"/>
                <w:sz w:val="21"/>
                <w:szCs w:val="21"/>
              </w:rPr>
              <w:t xml:space="preserve"> </w:t>
            </w:r>
          </w:p>
        </w:tc>
        <w:tc>
          <w:tcPr>
            <w:tcW w:w="3760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6"/>
              <w:widowControl w:val="0"/>
              <w:ind w:left="0" w:right="0" w:firstLine="0"/>
              <w:rPr>
                <w:rFonts w:ascii="Times New Roman" w:hAnsi="Times New Roman"/>
                <w:color w:val="000000"/>
                <w:sz w:val="21"/>
                <w:szCs w:val="21"/>
              </w:rPr>
            </w:pPr>
          </w:p>
        </w:tc>
        <w:tc>
          <w:tcPr>
            <w:tcW w:w="376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8"/>
              <w:rPr>
                <w:sz w:val="20"/>
                <w:szCs w:val="30"/>
              </w:rPr>
            </w:pPr>
            <w:r>
              <w:rPr>
                <w:sz w:val="20"/>
                <w:szCs w:val="30"/>
              </w:rPr>
              <w:t xml:space="preserve">Int </w:t>
            </w:r>
          </w:p>
        </w:tc>
      </w:tr>
    </w:tbl>
    <w:p>
      <w:pPr>
        <w:pStyle w:val="7"/>
        <w:rPr>
          <w:rFonts w:ascii="Arial" w:hAnsi="Arial"/>
          <w:b/>
          <w:sz w:val="20"/>
        </w:rPr>
      </w:pPr>
    </w:p>
    <w:p>
      <w:pPr>
        <w:pStyle w:val="7"/>
        <w:rPr>
          <w:rFonts w:ascii="Arial" w:hAnsi="Arial"/>
          <w:b/>
          <w:sz w:val="20"/>
        </w:rPr>
      </w:pPr>
    </w:p>
    <w:p>
      <w:pPr>
        <w:pStyle w:val="7"/>
        <w:spacing w:before="7" w:after="0"/>
        <w:rPr>
          <w:rFonts w:ascii="Arial" w:hAnsi="Arial"/>
          <w:b/>
          <w:sz w:val="29"/>
        </w:rPr>
      </w:pPr>
    </w:p>
    <w:p>
      <w:pPr>
        <w:pStyle w:val="15"/>
        <w:numPr>
          <w:ilvl w:val="2"/>
          <w:numId w:val="3"/>
        </w:numPr>
        <w:tabs>
          <w:tab w:val="left" w:pos="701"/>
        </w:tabs>
        <w:spacing w:before="88" w:after="0" w:line="240" w:lineRule="auto"/>
        <w:ind w:left="700" w:right="0" w:hanging="601"/>
        <w:jc w:val="left"/>
        <w:rPr>
          <w:rFonts w:ascii="Arial" w:hAnsi="Arial"/>
          <w:b/>
          <w:sz w:val="36"/>
        </w:rPr>
      </w:pPr>
      <w:r>
        <w:rPr>
          <w:rFonts w:ascii="Arial" w:hAnsi="Arial"/>
          <w:b/>
          <w:color w:val="295E99"/>
          <w:sz w:val="36"/>
        </w:rPr>
        <w:t>User Input Requirements</w:t>
      </w:r>
    </w:p>
    <w:p>
      <w:pPr>
        <w:pStyle w:val="7"/>
        <w:spacing w:before="141" w:after="0"/>
        <w:ind w:left="820" w:right="0" w:firstLine="0"/>
        <w:rPr>
          <w:sz w:val="30"/>
        </w:rPr>
      </w:pPr>
      <w:r>
        <w:t>Users must give input ,and the disease will be predicted.</w:t>
      </w:r>
    </w:p>
    <w:p>
      <w:pPr>
        <w:pStyle w:val="7"/>
        <w:spacing w:before="8" w:after="0"/>
        <w:rPr>
          <w:sz w:val="44"/>
        </w:rPr>
      </w:pPr>
    </w:p>
    <w:p>
      <w:pPr>
        <w:pStyle w:val="4"/>
        <w:numPr>
          <w:ilvl w:val="2"/>
          <w:numId w:val="3"/>
        </w:numPr>
        <w:tabs>
          <w:tab w:val="left" w:pos="701"/>
        </w:tabs>
        <w:spacing w:before="0" w:after="0" w:line="240" w:lineRule="auto"/>
        <w:ind w:left="700" w:right="0" w:hanging="601"/>
        <w:jc w:val="left"/>
        <w:rPr>
          <w:sz w:val="30"/>
        </w:rPr>
      </w:pPr>
      <w:r>
        <w:rPr>
          <w:color w:val="295E99"/>
        </w:rPr>
        <w:t>Logging</w:t>
      </w:r>
    </w:p>
    <w:p>
      <w:pPr>
        <w:pStyle w:val="7"/>
        <w:spacing w:before="141" w:after="0"/>
        <w:ind w:left="820" w:right="0" w:firstLine="0"/>
        <w:rPr>
          <w:sz w:val="30"/>
        </w:rPr>
      </w:pPr>
      <w:r>
        <w:t>We</w:t>
      </w:r>
      <w:r>
        <w:rPr>
          <w:spacing w:val="-2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able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every</w:t>
      </w:r>
      <w:r>
        <w:rPr>
          <w:spacing w:val="-2"/>
        </w:rPr>
        <w:t xml:space="preserve"> </w:t>
      </w:r>
      <w:r>
        <w:t>activity</w:t>
      </w:r>
      <w:r>
        <w:rPr>
          <w:spacing w:val="-2"/>
        </w:rPr>
        <w:t xml:space="preserve"> </w:t>
      </w:r>
      <w:r>
        <w:t>done</w:t>
      </w:r>
      <w:r>
        <w:rPr>
          <w:spacing w:val="-1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user.</w:t>
      </w:r>
    </w:p>
    <w:p>
      <w:pPr>
        <w:pStyle w:val="7"/>
        <w:spacing w:before="6" w:after="0"/>
        <w:rPr>
          <w:sz w:val="44"/>
        </w:rPr>
      </w:pPr>
    </w:p>
    <w:p>
      <w:pPr>
        <w:pStyle w:val="15"/>
        <w:numPr>
          <w:ilvl w:val="0"/>
          <w:numId w:val="5"/>
        </w:numPr>
        <w:tabs>
          <w:tab w:val="left" w:pos="1080"/>
        </w:tabs>
        <w:spacing w:before="0" w:after="0" w:line="240" w:lineRule="auto"/>
        <w:ind w:left="1079" w:right="0" w:hanging="260"/>
        <w:jc w:val="left"/>
        <w:rPr>
          <w:sz w:val="30"/>
        </w:rPr>
      </w:pPr>
      <w:r>
        <w:rPr>
          <w:sz w:val="30"/>
        </w:rPr>
        <w:t>The System identifies at what step logging required</w:t>
      </w:r>
    </w:p>
    <w:p>
      <w:pPr>
        <w:pStyle w:val="15"/>
        <w:numPr>
          <w:ilvl w:val="0"/>
          <w:numId w:val="5"/>
        </w:numPr>
        <w:tabs>
          <w:tab w:val="left" w:pos="1080"/>
        </w:tabs>
        <w:spacing w:before="71" w:after="0" w:line="240" w:lineRule="auto"/>
        <w:ind w:left="1079" w:right="0" w:hanging="260"/>
        <w:jc w:val="left"/>
        <w:rPr>
          <w:sz w:val="30"/>
        </w:rPr>
      </w:pPr>
      <w:r>
        <w:rPr>
          <w:sz w:val="30"/>
        </w:rPr>
        <w:t>The</w:t>
      </w:r>
      <w:r>
        <w:rPr>
          <w:spacing w:val="-2"/>
          <w:sz w:val="30"/>
        </w:rPr>
        <w:t xml:space="preserve"> </w:t>
      </w:r>
      <w:r>
        <w:rPr>
          <w:sz w:val="30"/>
        </w:rPr>
        <w:t>System</w:t>
      </w:r>
      <w:r>
        <w:rPr>
          <w:spacing w:val="-1"/>
          <w:sz w:val="30"/>
        </w:rPr>
        <w:t xml:space="preserve"> </w:t>
      </w:r>
      <w:r>
        <w:rPr>
          <w:sz w:val="30"/>
        </w:rPr>
        <w:t>should</w:t>
      </w:r>
      <w:r>
        <w:rPr>
          <w:spacing w:val="-2"/>
          <w:sz w:val="30"/>
        </w:rPr>
        <w:t xml:space="preserve"> </w:t>
      </w:r>
      <w:r>
        <w:rPr>
          <w:sz w:val="30"/>
        </w:rPr>
        <w:t>be</w:t>
      </w:r>
      <w:r>
        <w:rPr>
          <w:spacing w:val="-1"/>
          <w:sz w:val="30"/>
        </w:rPr>
        <w:t xml:space="preserve"> </w:t>
      </w:r>
      <w:r>
        <w:rPr>
          <w:sz w:val="30"/>
        </w:rPr>
        <w:t>able</w:t>
      </w:r>
      <w:r>
        <w:rPr>
          <w:spacing w:val="-1"/>
          <w:sz w:val="30"/>
        </w:rPr>
        <w:t xml:space="preserve"> </w:t>
      </w:r>
      <w:r>
        <w:rPr>
          <w:sz w:val="30"/>
        </w:rPr>
        <w:t>to</w:t>
      </w:r>
      <w:r>
        <w:rPr>
          <w:spacing w:val="-2"/>
          <w:sz w:val="30"/>
        </w:rPr>
        <w:t xml:space="preserve"> </w:t>
      </w:r>
      <w:r>
        <w:rPr>
          <w:sz w:val="30"/>
        </w:rPr>
        <w:t>log</w:t>
      </w:r>
      <w:r>
        <w:rPr>
          <w:spacing w:val="-1"/>
          <w:sz w:val="30"/>
        </w:rPr>
        <w:t xml:space="preserve"> </w:t>
      </w:r>
      <w:r>
        <w:rPr>
          <w:sz w:val="30"/>
        </w:rPr>
        <w:t>each</w:t>
      </w:r>
      <w:r>
        <w:rPr>
          <w:spacing w:val="-2"/>
          <w:sz w:val="30"/>
        </w:rPr>
        <w:t xml:space="preserve"> </w:t>
      </w:r>
      <w:r>
        <w:rPr>
          <w:sz w:val="30"/>
        </w:rPr>
        <w:t>and</w:t>
      </w:r>
      <w:r>
        <w:rPr>
          <w:spacing w:val="-1"/>
          <w:sz w:val="30"/>
        </w:rPr>
        <w:t xml:space="preserve"> </w:t>
      </w:r>
      <w:r>
        <w:rPr>
          <w:sz w:val="30"/>
        </w:rPr>
        <w:t>every</w:t>
      </w:r>
      <w:r>
        <w:rPr>
          <w:spacing w:val="-1"/>
          <w:sz w:val="30"/>
        </w:rPr>
        <w:t xml:space="preserve"> </w:t>
      </w:r>
      <w:r>
        <w:rPr>
          <w:sz w:val="30"/>
        </w:rPr>
        <w:t>system</w:t>
      </w:r>
      <w:r>
        <w:rPr>
          <w:spacing w:val="-2"/>
          <w:sz w:val="30"/>
        </w:rPr>
        <w:t xml:space="preserve"> </w:t>
      </w:r>
      <w:r>
        <w:rPr>
          <w:sz w:val="30"/>
        </w:rPr>
        <w:t>flow.</w:t>
      </w:r>
    </w:p>
    <w:p>
      <w:pPr>
        <w:pStyle w:val="15"/>
        <w:numPr>
          <w:ilvl w:val="0"/>
          <w:numId w:val="5"/>
        </w:numPr>
        <w:tabs>
          <w:tab w:val="left" w:pos="1085"/>
        </w:tabs>
        <w:spacing w:before="71" w:after="0" w:line="288" w:lineRule="auto"/>
        <w:ind w:left="100" w:right="1170" w:firstLine="720"/>
        <w:jc w:val="left"/>
        <w:rPr>
          <w:sz w:val="30"/>
        </w:rPr>
      </w:pPr>
      <w:r>
        <w:rPr>
          <w:sz w:val="30"/>
        </w:rPr>
        <w:t>Developers</w:t>
      </w:r>
      <w:r>
        <w:rPr>
          <w:spacing w:val="-6"/>
          <w:sz w:val="30"/>
        </w:rPr>
        <w:t xml:space="preserve"> </w:t>
      </w:r>
      <w:r>
        <w:rPr>
          <w:sz w:val="30"/>
        </w:rPr>
        <w:t>can</w:t>
      </w:r>
      <w:r>
        <w:rPr>
          <w:spacing w:val="-5"/>
          <w:sz w:val="30"/>
        </w:rPr>
        <w:t xml:space="preserve"> </w:t>
      </w:r>
      <w:r>
        <w:rPr>
          <w:sz w:val="30"/>
        </w:rPr>
        <w:t>choose</w:t>
      </w:r>
      <w:r>
        <w:rPr>
          <w:spacing w:val="-6"/>
          <w:sz w:val="30"/>
        </w:rPr>
        <w:t xml:space="preserve"> </w:t>
      </w:r>
      <w:r>
        <w:rPr>
          <w:sz w:val="30"/>
        </w:rPr>
        <w:t>logging</w:t>
      </w:r>
      <w:r>
        <w:rPr>
          <w:spacing w:val="-5"/>
          <w:sz w:val="30"/>
        </w:rPr>
        <w:t xml:space="preserve"> </w:t>
      </w:r>
      <w:r>
        <w:rPr>
          <w:sz w:val="30"/>
        </w:rPr>
        <w:t>methods.</w:t>
      </w:r>
      <w:r>
        <w:rPr>
          <w:spacing w:val="-11"/>
          <w:sz w:val="30"/>
        </w:rPr>
        <w:t xml:space="preserve"> </w:t>
      </w:r>
      <w:r>
        <w:rPr>
          <w:sz w:val="30"/>
        </w:rPr>
        <w:t>You</w:t>
      </w:r>
      <w:r>
        <w:rPr>
          <w:spacing w:val="-6"/>
          <w:sz w:val="30"/>
        </w:rPr>
        <w:t xml:space="preserve"> </w:t>
      </w:r>
      <w:r>
        <w:rPr>
          <w:sz w:val="30"/>
        </w:rPr>
        <w:t>can</w:t>
      </w:r>
      <w:r>
        <w:rPr>
          <w:spacing w:val="-5"/>
          <w:sz w:val="30"/>
        </w:rPr>
        <w:t xml:space="preserve"> </w:t>
      </w:r>
      <w:r>
        <w:rPr>
          <w:sz w:val="30"/>
        </w:rPr>
        <w:t>choose</w:t>
      </w:r>
      <w:r>
        <w:rPr>
          <w:spacing w:val="-6"/>
          <w:sz w:val="30"/>
        </w:rPr>
        <w:t xml:space="preserve"> </w:t>
      </w:r>
      <w:r>
        <w:rPr>
          <w:sz w:val="30"/>
        </w:rPr>
        <w:t>database</w:t>
      </w:r>
      <w:r>
        <w:rPr>
          <w:spacing w:val="-80"/>
          <w:sz w:val="30"/>
        </w:rPr>
        <w:t xml:space="preserve"> </w:t>
      </w:r>
      <w:r>
        <w:rPr>
          <w:sz w:val="30"/>
        </w:rPr>
        <w:t>logging/ File logging as well.</w:t>
      </w:r>
    </w:p>
    <w:p>
      <w:pPr>
        <w:pStyle w:val="15"/>
        <w:numPr>
          <w:ilvl w:val="0"/>
          <w:numId w:val="5"/>
        </w:numPr>
        <w:tabs>
          <w:tab w:val="left" w:pos="1085"/>
        </w:tabs>
        <w:spacing w:before="2" w:after="0" w:line="288" w:lineRule="auto"/>
        <w:ind w:left="100" w:right="137" w:firstLine="720"/>
        <w:jc w:val="left"/>
        <w:rPr>
          <w:sz w:val="30"/>
        </w:rPr>
      </w:pPr>
      <w:r>
        <w:rPr>
          <w:sz w:val="30"/>
        </w:rPr>
        <w:t>System should not be hung even after using so many loggings. Logging just</w:t>
      </w:r>
      <w:r>
        <w:rPr>
          <w:spacing w:val="-82"/>
          <w:sz w:val="30"/>
        </w:rPr>
        <w:t xml:space="preserve"> </w:t>
      </w:r>
      <w:r>
        <w:rPr>
          <w:sz w:val="30"/>
        </w:rPr>
        <w:t>because we can easily debug issues so logging is mandatory to do.</w:t>
      </w:r>
    </w:p>
    <w:p>
      <w:pPr>
        <w:pStyle w:val="7"/>
        <w:spacing w:before="8" w:after="0"/>
        <w:rPr>
          <w:sz w:val="38"/>
        </w:rPr>
      </w:pPr>
      <w:r>
        <w:br w:type="page"/>
      </w:r>
    </w:p>
    <w:p>
      <w:pPr>
        <w:pStyle w:val="7"/>
        <w:spacing w:before="8" w:after="0"/>
        <w:rPr>
          <w:sz w:val="38"/>
        </w:rPr>
      </w:pPr>
    </w:p>
    <w:p>
      <w:pPr>
        <w:pStyle w:val="15"/>
        <w:numPr>
          <w:ilvl w:val="2"/>
          <w:numId w:val="3"/>
        </w:numPr>
        <w:tabs>
          <w:tab w:val="left" w:pos="701"/>
        </w:tabs>
        <w:spacing w:before="0" w:after="0" w:line="240" w:lineRule="auto"/>
        <w:ind w:left="700" w:right="0" w:hanging="601"/>
        <w:jc w:val="left"/>
        <w:rPr>
          <w:rFonts w:ascii="Arial" w:hAnsi="Arial"/>
          <w:b/>
          <w:sz w:val="36"/>
        </w:rPr>
      </w:pPr>
      <w:r>
        <w:rPr>
          <w:rFonts w:ascii="Arial" w:hAnsi="Arial"/>
          <w:b/>
          <w:color w:val="295E99"/>
          <w:sz w:val="36"/>
        </w:rPr>
        <w:t>Deployment</w:t>
      </w:r>
    </w:p>
    <w:p>
      <w:pPr>
        <w:pStyle w:val="15"/>
        <w:numPr>
          <w:ilvl w:val="0"/>
          <w:numId w:val="0"/>
        </w:numPr>
        <w:tabs>
          <w:tab w:val="left" w:pos="701"/>
        </w:tabs>
        <w:spacing w:before="0" w:after="0" w:line="240" w:lineRule="auto"/>
        <w:ind w:left="99" w:right="0" w:firstLine="0"/>
        <w:jc w:val="left"/>
      </w:pPr>
      <w:r>
        <w:drawing>
          <wp:inline distT="0" distB="0" distL="0" distR="0">
            <wp:extent cx="3527425" cy="591185"/>
            <wp:effectExtent l="0" t="0" r="0" b="0"/>
            <wp:docPr id="12" name="Image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27425" cy="59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>
      <w:pPr>
        <w:pStyle w:val="7"/>
        <w:spacing w:before="9" w:after="0"/>
        <w:rPr>
          <w:rFonts w:ascii="Arial" w:hAnsi="Arial"/>
          <w:b/>
          <w:sz w:val="28"/>
        </w:rPr>
      </w:pPr>
    </w:p>
    <w:p>
      <w:pPr>
        <w:pStyle w:val="3"/>
        <w:numPr>
          <w:ilvl w:val="1"/>
          <w:numId w:val="3"/>
        </w:numPr>
        <w:tabs>
          <w:tab w:val="left" w:pos="545"/>
        </w:tabs>
        <w:spacing w:before="87" w:after="0" w:line="240" w:lineRule="auto"/>
        <w:ind w:left="544" w:right="0" w:hanging="445"/>
        <w:jc w:val="left"/>
        <w:rPr>
          <w:rFonts w:ascii="Arial" w:hAnsi="Arial"/>
          <w:sz w:val="36"/>
        </w:rPr>
      </w:pPr>
      <w:r>
        <w:rPr>
          <w:color w:val="295E99"/>
        </w:rPr>
        <w:t>Technology</w:t>
      </w:r>
      <w:r>
        <w:rPr>
          <w:color w:val="295E99"/>
          <w:spacing w:val="-20"/>
        </w:rPr>
        <w:t xml:space="preserve"> </w:t>
      </w:r>
      <w:r>
        <w:rPr>
          <w:color w:val="295E99"/>
        </w:rPr>
        <w:t>Stack</w:t>
      </w:r>
    </w:p>
    <w:p>
      <w:pPr>
        <w:pStyle w:val="7"/>
        <w:rPr>
          <w:rFonts w:ascii="Arial" w:hAnsi="Arial"/>
          <w:b/>
          <w:sz w:val="20"/>
        </w:rPr>
      </w:pPr>
    </w:p>
    <w:p>
      <w:pPr>
        <w:pStyle w:val="7"/>
        <w:spacing w:before="7" w:after="1"/>
        <w:rPr>
          <w:rFonts w:ascii="Arial" w:hAnsi="Arial"/>
          <w:b/>
          <w:sz w:val="22"/>
        </w:rPr>
      </w:pPr>
    </w:p>
    <w:tbl>
      <w:tblPr>
        <w:tblStyle w:val="6"/>
        <w:tblW w:w="8840" w:type="dxa"/>
        <w:tblInd w:w="130" w:type="dxa"/>
        <w:tblLayout w:type="fixed"/>
        <w:tblCellMar>
          <w:top w:w="0" w:type="dxa"/>
          <w:left w:w="15" w:type="dxa"/>
          <w:bottom w:w="0" w:type="dxa"/>
          <w:right w:w="15" w:type="dxa"/>
        </w:tblCellMar>
      </w:tblPr>
      <w:tblGrid>
        <w:gridCol w:w="4099"/>
        <w:gridCol w:w="4740"/>
      </w:tblGrid>
      <w:tr>
        <w:tblPrEx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449" w:hRule="atLeast"/>
        </w:trPr>
        <w:tc>
          <w:tcPr>
            <w:tcW w:w="409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>
            <w:pPr>
              <w:pStyle w:val="16"/>
              <w:widowControl w:val="0"/>
              <w:spacing w:before="101" w:after="0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Frontend</w:t>
            </w:r>
          </w:p>
        </w:tc>
        <w:tc>
          <w:tcPr>
            <w:tcW w:w="474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>
            <w:pPr>
              <w:pStyle w:val="16"/>
              <w:widowControl w:val="0"/>
              <w:spacing w:before="101" w:after="0"/>
              <w:ind w:left="99" w:right="0" w:firstLine="0"/>
              <w:rPr>
                <w:sz w:val="22"/>
              </w:rPr>
            </w:pPr>
            <w:r>
              <w:rPr>
                <w:sz w:val="22"/>
              </w:rPr>
              <w:t>Html,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z w:val="22"/>
              </w:rPr>
              <w:t>CSS,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Javascript,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JQuery</w:t>
            </w:r>
          </w:p>
        </w:tc>
      </w:tr>
      <w:tr>
        <w:tblPrEx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450" w:hRule="atLeast"/>
        </w:trPr>
        <w:tc>
          <w:tcPr>
            <w:tcW w:w="409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>
            <w:pPr>
              <w:pStyle w:val="16"/>
              <w:widowControl w:val="0"/>
              <w:spacing w:before="110" w:after="0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Backend</w:t>
            </w:r>
          </w:p>
        </w:tc>
        <w:tc>
          <w:tcPr>
            <w:tcW w:w="474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>
            <w:pPr>
              <w:pStyle w:val="16"/>
              <w:widowControl w:val="0"/>
              <w:spacing w:before="110" w:after="0"/>
              <w:ind w:left="99" w:right="0" w:firstLine="0"/>
              <w:rPr>
                <w:sz w:val="22"/>
              </w:rPr>
            </w:pPr>
            <w:r>
              <w:rPr>
                <w:sz w:val="22"/>
              </w:rPr>
              <w:t>Python,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Flask</w:t>
            </w:r>
          </w:p>
        </w:tc>
      </w:tr>
      <w:tr>
        <w:tblPrEx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470" w:hRule="atLeast"/>
        </w:trPr>
        <w:tc>
          <w:tcPr>
            <w:tcW w:w="409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>
            <w:pPr>
              <w:pStyle w:val="16"/>
              <w:widowControl w:val="0"/>
              <w:spacing w:before="119" w:after="0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Database</w:t>
            </w:r>
          </w:p>
        </w:tc>
        <w:tc>
          <w:tcPr>
            <w:tcW w:w="474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>
            <w:pPr>
              <w:pStyle w:val="16"/>
              <w:widowControl w:val="0"/>
              <w:spacing w:before="119" w:after="0"/>
              <w:ind w:left="99" w:right="0" w:firstLine="0"/>
              <w:rPr>
                <w:sz w:val="22"/>
              </w:rPr>
            </w:pPr>
            <w:r>
              <w:rPr>
                <w:sz w:val="22"/>
              </w:rPr>
              <w:t>Cassandra</w:t>
            </w:r>
          </w:p>
        </w:tc>
      </w:tr>
      <w:tr>
        <w:tblPrEx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450" w:hRule="atLeast"/>
        </w:trPr>
        <w:tc>
          <w:tcPr>
            <w:tcW w:w="409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>
            <w:pPr>
              <w:pStyle w:val="16"/>
              <w:widowControl w:val="0"/>
              <w:spacing w:before="108" w:after="0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Machine</w:t>
            </w:r>
            <w:r>
              <w:rPr>
                <w:rFonts w:ascii="Arial" w:hAnsi="Arial"/>
                <w:b/>
                <w:spacing w:val="-7"/>
                <w:sz w:val="22"/>
              </w:rPr>
              <w:t xml:space="preserve"> </w:t>
            </w:r>
            <w:r>
              <w:rPr>
                <w:rFonts w:ascii="Arial" w:hAnsi="Arial"/>
                <w:b/>
                <w:sz w:val="22"/>
              </w:rPr>
              <w:t>Learning</w:t>
            </w:r>
          </w:p>
        </w:tc>
        <w:tc>
          <w:tcPr>
            <w:tcW w:w="474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>
            <w:pPr>
              <w:pStyle w:val="16"/>
              <w:widowControl w:val="0"/>
              <w:spacing w:before="108" w:after="0"/>
              <w:ind w:left="99" w:right="0" w:firstLine="0"/>
              <w:rPr>
                <w:sz w:val="22"/>
              </w:rPr>
            </w:pPr>
            <w:r>
              <w:rPr>
                <w:sz w:val="22"/>
              </w:rPr>
              <w:t>SK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Learn</w:t>
            </w:r>
          </w:p>
        </w:tc>
      </w:tr>
      <w:tr>
        <w:tblPrEx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469" w:hRule="atLeast"/>
        </w:trPr>
        <w:tc>
          <w:tcPr>
            <w:tcW w:w="409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>
            <w:pPr>
              <w:pStyle w:val="16"/>
              <w:widowControl w:val="0"/>
              <w:spacing w:before="117" w:after="0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Deployment</w:t>
            </w:r>
          </w:p>
        </w:tc>
        <w:tc>
          <w:tcPr>
            <w:tcW w:w="474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>
            <w:pPr>
              <w:pStyle w:val="16"/>
              <w:widowControl w:val="0"/>
              <w:spacing w:before="117" w:after="0"/>
              <w:ind w:left="99" w:right="0" w:firstLine="0"/>
              <w:rPr>
                <w:sz w:val="22"/>
              </w:rPr>
            </w:pPr>
            <w:r>
              <w:rPr>
                <w:sz w:val="22"/>
              </w:rPr>
              <w:t>Heroku</w:t>
            </w:r>
          </w:p>
        </w:tc>
      </w:tr>
    </w:tbl>
    <w:p>
      <w:pPr>
        <w:pStyle w:val="7"/>
        <w:rPr>
          <w:rFonts w:ascii="Arial" w:hAnsi="Arial"/>
          <w:b/>
          <w:sz w:val="20"/>
        </w:rPr>
      </w:pPr>
    </w:p>
    <w:p>
      <w:pPr>
        <w:pStyle w:val="7"/>
        <w:rPr>
          <w:rFonts w:ascii="Arial" w:hAnsi="Arial"/>
          <w:b/>
          <w:sz w:val="20"/>
        </w:rPr>
      </w:pPr>
    </w:p>
    <w:p>
      <w:pPr>
        <w:pStyle w:val="7"/>
        <w:rPr>
          <w:rFonts w:ascii="Arial" w:hAnsi="Arial"/>
          <w:b/>
          <w:sz w:val="20"/>
        </w:rPr>
      </w:pPr>
    </w:p>
    <w:p>
      <w:pPr>
        <w:pStyle w:val="7"/>
        <w:spacing w:before="8" w:after="0"/>
        <w:rPr>
          <w:rFonts w:ascii="Arial" w:hAnsi="Arial"/>
          <w:b/>
          <w:sz w:val="16"/>
        </w:rPr>
      </w:pPr>
    </w:p>
    <w:p>
      <w:pPr>
        <w:pStyle w:val="15"/>
        <w:numPr>
          <w:ilvl w:val="1"/>
          <w:numId w:val="3"/>
        </w:numPr>
        <w:tabs>
          <w:tab w:val="left" w:pos="545"/>
        </w:tabs>
        <w:spacing w:before="88" w:after="0" w:line="240" w:lineRule="auto"/>
        <w:ind w:left="544" w:right="0" w:hanging="445"/>
        <w:jc w:val="left"/>
        <w:rPr>
          <w:rFonts w:ascii="Arial" w:hAnsi="Arial"/>
          <w:b/>
          <w:sz w:val="40"/>
        </w:rPr>
      </w:pPr>
      <w:r>
        <w:rPr>
          <w:rFonts w:ascii="Arial" w:hAnsi="Arial"/>
          <w:b/>
          <w:color w:val="295E99"/>
          <w:sz w:val="40"/>
        </w:rPr>
        <w:t>Proposed</w:t>
      </w:r>
      <w:r>
        <w:rPr>
          <w:rFonts w:ascii="Arial" w:hAnsi="Arial"/>
          <w:b/>
          <w:color w:val="295E99"/>
          <w:spacing w:val="-8"/>
          <w:sz w:val="40"/>
        </w:rPr>
        <w:t xml:space="preserve"> </w:t>
      </w:r>
      <w:r>
        <w:rPr>
          <w:rFonts w:ascii="Arial" w:hAnsi="Arial"/>
          <w:b/>
          <w:color w:val="295E99"/>
          <w:sz w:val="40"/>
        </w:rPr>
        <w:t>Solution</w:t>
      </w:r>
    </w:p>
    <w:p>
      <w:pPr>
        <w:numPr>
          <w:ilvl w:val="0"/>
          <w:numId w:val="0"/>
        </w:numPr>
        <w:tabs>
          <w:tab w:val="left" w:pos="545"/>
        </w:tabs>
        <w:spacing w:before="131" w:after="0" w:line="276" w:lineRule="auto"/>
        <w:ind w:left="729" w:right="0" w:firstLine="0"/>
        <w:jc w:val="both"/>
        <w:rPr>
          <w:rFonts w:ascii="Times New Roman" w:hAnsi="Times New Roman"/>
          <w:b w:val="0"/>
          <w:bCs w:val="0"/>
          <w:color w:val="000000"/>
          <w:sz w:val="30"/>
          <w:szCs w:val="30"/>
        </w:rPr>
      </w:pPr>
      <w:r>
        <w:rPr>
          <w:rFonts w:ascii="Times New Roman" w:hAnsi="Times New Roman" w:cs="Times New Roman"/>
          <w:b w:val="0"/>
          <w:bCs w:val="0"/>
          <w:color w:val="000000"/>
          <w:sz w:val="30"/>
          <w:szCs w:val="30"/>
        </w:rPr>
        <w:t>In multi disease model prediction, it is possible to predict more than one disease at a time. So user no need to traverse many models to predict the diseases. It will reduce time and also due to predicting multiple diseases at a time there is a chance of reducing mortality rate.</w:t>
      </w:r>
    </w:p>
    <w:p>
      <w:pPr>
        <w:pStyle w:val="7"/>
        <w:rPr>
          <w:rFonts w:ascii="Times New Roman" w:hAnsi="Times New Roman"/>
          <w:b w:val="0"/>
          <w:bCs w:val="0"/>
          <w:color w:val="000000"/>
          <w:sz w:val="30"/>
          <w:szCs w:val="30"/>
        </w:rPr>
      </w:pPr>
    </w:p>
    <w:p>
      <w:pPr>
        <w:pStyle w:val="7"/>
        <w:spacing w:before="1" w:after="0"/>
        <w:rPr>
          <w:sz w:val="37"/>
        </w:rPr>
      </w:pPr>
    </w:p>
    <w:p>
      <w:pPr>
        <w:pStyle w:val="3"/>
        <w:numPr>
          <w:ilvl w:val="1"/>
          <w:numId w:val="3"/>
        </w:numPr>
        <w:tabs>
          <w:tab w:val="left" w:pos="545"/>
        </w:tabs>
        <w:spacing w:before="0" w:after="0" w:line="240" w:lineRule="auto"/>
        <w:ind w:left="544" w:right="0" w:hanging="445"/>
        <w:jc w:val="left"/>
        <w:rPr>
          <w:rFonts w:ascii="Arial" w:hAnsi="Arial"/>
          <w:sz w:val="36"/>
        </w:rPr>
      </w:pPr>
      <w:r>
        <w:rPr>
          <w:color w:val="295E99"/>
        </w:rPr>
        <w:t>Data</w:t>
      </w:r>
      <w:r>
        <w:rPr>
          <w:color w:val="295E99"/>
          <w:spacing w:val="-9"/>
        </w:rPr>
        <w:t xml:space="preserve"> </w:t>
      </w:r>
      <w:r>
        <w:rPr>
          <w:color w:val="295E99"/>
        </w:rPr>
        <w:t>pre-processing</w:t>
      </w:r>
      <w:r>
        <w:rPr>
          <w:color w:val="295E99"/>
          <w:spacing w:val="-8"/>
        </w:rPr>
        <w:t xml:space="preserve"> </w:t>
      </w:r>
      <w:r>
        <w:rPr>
          <w:color w:val="295E99"/>
        </w:rPr>
        <w:t>workflow</w:t>
      </w:r>
    </w:p>
    <w:p>
      <w:pPr>
        <w:pStyle w:val="7"/>
        <w:spacing w:before="186" w:after="0"/>
        <w:ind w:left="850" w:right="0" w:firstLine="0"/>
        <w:rPr>
          <w:rFonts w:ascii="Arial" w:hAnsi="Arial"/>
          <w:sz w:val="36"/>
        </w:rPr>
      </w:pPr>
      <w:r>
        <w:t>In data pre-processing the following steps are taken.</w:t>
      </w:r>
    </w:p>
    <w:p>
      <w:pPr>
        <w:pStyle w:val="7"/>
        <w:spacing w:before="7" w:after="0"/>
        <w:rPr>
          <w:sz w:val="45"/>
        </w:rPr>
      </w:pPr>
    </w:p>
    <w:p>
      <w:pPr>
        <w:pStyle w:val="15"/>
        <w:numPr>
          <w:ilvl w:val="0"/>
          <w:numId w:val="6"/>
        </w:numPr>
        <w:tabs>
          <w:tab w:val="left" w:pos="820"/>
        </w:tabs>
        <w:spacing w:before="1" w:after="0" w:line="240" w:lineRule="auto"/>
        <w:ind w:left="820" w:right="0" w:hanging="360"/>
        <w:jc w:val="left"/>
        <w:rPr>
          <w:sz w:val="30"/>
        </w:rPr>
      </w:pPr>
      <w:r>
        <w:rPr>
          <w:rFonts w:ascii="Arial" w:hAnsi="Arial"/>
          <w:b/>
          <w:sz w:val="30"/>
        </w:rPr>
        <w:t xml:space="preserve">Create tags: </w:t>
      </w:r>
      <w:r>
        <w:rPr>
          <w:sz w:val="30"/>
        </w:rPr>
        <w:t>by combining feature columns we are creating tags.</w:t>
      </w:r>
    </w:p>
    <w:p>
      <w:pPr>
        <w:pStyle w:val="7"/>
        <w:spacing w:before="11" w:after="0"/>
        <w:rPr>
          <w:sz w:val="41"/>
        </w:rPr>
      </w:pPr>
    </w:p>
    <w:p>
      <w:pPr>
        <w:pStyle w:val="15"/>
        <w:numPr>
          <w:ilvl w:val="0"/>
          <w:numId w:val="6"/>
        </w:numPr>
        <w:tabs>
          <w:tab w:val="left" w:pos="820"/>
        </w:tabs>
        <w:spacing w:before="0" w:after="0" w:line="288" w:lineRule="auto"/>
        <w:ind w:left="820" w:right="404" w:hanging="360"/>
        <w:jc w:val="left"/>
        <w:rPr>
          <w:sz w:val="30"/>
        </w:rPr>
      </w:pPr>
      <w:r>
        <w:rPr>
          <w:rFonts w:ascii="Arial" w:hAnsi="Arial"/>
          <w:b/>
          <w:sz w:val="30"/>
        </w:rPr>
        <w:t xml:space="preserve">Apply Stemming: </w:t>
      </w:r>
      <w:r>
        <w:rPr>
          <w:sz w:val="30"/>
        </w:rPr>
        <w:t>in tags we are applying stemming so the model will learn</w:t>
      </w:r>
      <w:r>
        <w:rPr>
          <w:spacing w:val="-82"/>
          <w:sz w:val="30"/>
        </w:rPr>
        <w:t xml:space="preserve"> </w:t>
      </w:r>
      <w:r>
        <w:rPr>
          <w:sz w:val="30"/>
        </w:rPr>
        <w:t>reliably.</w:t>
      </w:r>
      <w:r>
        <w:rPr>
          <w:spacing w:val="-2"/>
          <w:sz w:val="30"/>
        </w:rPr>
        <w:t xml:space="preserve"> </w:t>
      </w:r>
      <w:r>
        <w:rPr>
          <w:sz w:val="30"/>
        </w:rPr>
        <w:t>Ex:</w:t>
      </w:r>
      <w:r>
        <w:rPr>
          <w:spacing w:val="-2"/>
          <w:sz w:val="30"/>
        </w:rPr>
        <w:t xml:space="preserve"> </w:t>
      </w:r>
      <w:r>
        <w:rPr>
          <w:sz w:val="30"/>
        </w:rPr>
        <w:t>applying</w:t>
      </w:r>
      <w:r>
        <w:rPr>
          <w:spacing w:val="-1"/>
          <w:sz w:val="30"/>
        </w:rPr>
        <w:t xml:space="preserve"> </w:t>
      </w:r>
      <w:r>
        <w:rPr>
          <w:sz w:val="30"/>
        </w:rPr>
        <w:t>stepping</w:t>
      </w:r>
      <w:r>
        <w:rPr>
          <w:spacing w:val="-2"/>
          <w:sz w:val="30"/>
        </w:rPr>
        <w:t xml:space="preserve"> </w:t>
      </w:r>
      <w:r>
        <w:rPr>
          <w:sz w:val="30"/>
        </w:rPr>
        <w:t>on</w:t>
      </w:r>
      <w:r>
        <w:rPr>
          <w:spacing w:val="-2"/>
          <w:sz w:val="30"/>
        </w:rPr>
        <w:t xml:space="preserve"> </w:t>
      </w:r>
      <w:r>
        <w:rPr>
          <w:sz w:val="30"/>
        </w:rPr>
        <w:t>`dancing`,`danced`</w:t>
      </w:r>
      <w:r>
        <w:rPr>
          <w:spacing w:val="-1"/>
          <w:sz w:val="30"/>
        </w:rPr>
        <w:t xml:space="preserve"> </w:t>
      </w:r>
      <w:r>
        <w:rPr>
          <w:sz w:val="30"/>
        </w:rPr>
        <w:t>will</w:t>
      </w:r>
      <w:r>
        <w:rPr>
          <w:spacing w:val="-2"/>
          <w:sz w:val="30"/>
        </w:rPr>
        <w:t xml:space="preserve"> </w:t>
      </w:r>
      <w:r>
        <w:rPr>
          <w:sz w:val="30"/>
        </w:rPr>
        <w:t>become</w:t>
      </w:r>
      <w:r>
        <w:rPr>
          <w:spacing w:val="-2"/>
          <w:sz w:val="30"/>
        </w:rPr>
        <w:t xml:space="preserve"> </w:t>
      </w:r>
      <w:r>
        <w:rPr>
          <w:sz w:val="30"/>
        </w:rPr>
        <w:t>`danc`</w:t>
      </w:r>
    </w:p>
    <w:p>
      <w:pPr>
        <w:pStyle w:val="7"/>
        <w:rPr>
          <w:sz w:val="36"/>
        </w:rPr>
      </w:pPr>
    </w:p>
    <w:p>
      <w:pPr>
        <w:pStyle w:val="15"/>
        <w:numPr>
          <w:ilvl w:val="0"/>
          <w:numId w:val="7"/>
        </w:numPr>
        <w:tabs>
          <w:tab w:val="left" w:pos="820"/>
        </w:tabs>
        <w:spacing w:before="0" w:after="0" w:line="288" w:lineRule="auto"/>
        <w:ind w:left="820" w:right="526" w:hanging="360"/>
        <w:jc w:val="left"/>
        <w:rPr>
          <w:sz w:val="30"/>
        </w:rPr>
        <w:sectPr>
          <w:headerReference r:id="rId9" w:type="default"/>
          <w:pgSz w:w="12240" w:h="15840"/>
          <w:pgMar w:top="1420" w:right="140" w:bottom="280" w:left="820" w:header="411" w:footer="0" w:gutter="0"/>
          <w:pgNumType w:fmt="decimal"/>
          <w:cols w:space="720" w:num="1"/>
          <w:formProt w:val="0"/>
          <w:docGrid w:linePitch="100" w:charSpace="4096"/>
        </w:sectPr>
      </w:pPr>
      <w:r>
        <w:rPr>
          <w:rFonts w:ascii="Arial" w:hAnsi="Arial"/>
          <w:b/>
          <w:sz w:val="30"/>
        </w:rPr>
        <w:t>Remove</w:t>
      </w:r>
      <w:r>
        <w:rPr>
          <w:rFonts w:ascii="Arial" w:hAnsi="Arial"/>
          <w:b/>
          <w:spacing w:val="-2"/>
          <w:sz w:val="30"/>
        </w:rPr>
        <w:t xml:space="preserve"> </w:t>
      </w:r>
      <w:r>
        <w:rPr>
          <w:rFonts w:ascii="Arial" w:hAnsi="Arial"/>
          <w:b/>
          <w:sz w:val="30"/>
        </w:rPr>
        <w:t>Stop</w:t>
      </w:r>
      <w:r>
        <w:rPr>
          <w:rFonts w:ascii="Arial" w:hAnsi="Arial"/>
          <w:b/>
          <w:spacing w:val="-2"/>
          <w:sz w:val="30"/>
        </w:rPr>
        <w:t xml:space="preserve"> </w:t>
      </w:r>
      <w:r>
        <w:rPr>
          <w:rFonts w:ascii="Arial" w:hAnsi="Arial"/>
          <w:b/>
          <w:sz w:val="30"/>
        </w:rPr>
        <w:t>Words:</w:t>
      </w:r>
      <w:r>
        <w:rPr>
          <w:rFonts w:ascii="Arial" w:hAnsi="Arial"/>
          <w:b/>
          <w:spacing w:val="-2"/>
          <w:sz w:val="30"/>
        </w:rPr>
        <w:t xml:space="preserve"> </w:t>
      </w:r>
      <w:r>
        <w:rPr>
          <w:sz w:val="30"/>
        </w:rPr>
        <w:t>in</w:t>
      </w:r>
      <w:r>
        <w:rPr>
          <w:spacing w:val="-2"/>
          <w:sz w:val="30"/>
        </w:rPr>
        <w:t xml:space="preserve"> </w:t>
      </w:r>
      <w:r>
        <w:rPr>
          <w:sz w:val="30"/>
        </w:rPr>
        <w:t>tags</w:t>
      </w:r>
      <w:r>
        <w:rPr>
          <w:spacing w:val="-2"/>
          <w:sz w:val="30"/>
        </w:rPr>
        <w:t xml:space="preserve"> </w:t>
      </w:r>
      <w:r>
        <w:rPr>
          <w:sz w:val="30"/>
        </w:rPr>
        <w:t>we</w:t>
      </w:r>
      <w:r>
        <w:rPr>
          <w:spacing w:val="-1"/>
          <w:sz w:val="30"/>
        </w:rPr>
        <w:t xml:space="preserve"> </w:t>
      </w:r>
      <w:r>
        <w:rPr>
          <w:sz w:val="30"/>
        </w:rPr>
        <w:t>are</w:t>
      </w:r>
      <w:r>
        <w:rPr>
          <w:spacing w:val="-2"/>
          <w:sz w:val="30"/>
        </w:rPr>
        <w:t xml:space="preserve"> </w:t>
      </w:r>
      <w:r>
        <w:rPr>
          <w:sz w:val="30"/>
        </w:rPr>
        <w:t>removing</w:t>
      </w:r>
      <w:r>
        <w:rPr>
          <w:spacing w:val="-2"/>
          <w:sz w:val="30"/>
        </w:rPr>
        <w:t xml:space="preserve"> </w:t>
      </w:r>
      <w:r>
        <w:rPr>
          <w:sz w:val="30"/>
        </w:rPr>
        <w:t>stop</w:t>
      </w:r>
      <w:r>
        <w:rPr>
          <w:spacing w:val="-2"/>
          <w:sz w:val="30"/>
        </w:rPr>
        <w:t xml:space="preserve"> </w:t>
      </w:r>
      <w:r>
        <w:rPr>
          <w:sz w:val="30"/>
        </w:rPr>
        <w:t>words</w:t>
      </w:r>
      <w:r>
        <w:rPr>
          <w:spacing w:val="-2"/>
          <w:sz w:val="30"/>
        </w:rPr>
        <w:t xml:space="preserve"> </w:t>
      </w:r>
      <w:r>
        <w:rPr>
          <w:sz w:val="30"/>
        </w:rPr>
        <w:t>like</w:t>
      </w:r>
      <w:r>
        <w:rPr>
          <w:spacing w:val="-2"/>
          <w:sz w:val="30"/>
        </w:rPr>
        <w:t xml:space="preserve"> </w:t>
      </w:r>
      <w:r>
        <w:rPr>
          <w:sz w:val="30"/>
        </w:rPr>
        <w:t>`the`,</w:t>
      </w:r>
      <w:r>
        <w:rPr>
          <w:spacing w:val="-1"/>
          <w:sz w:val="30"/>
        </w:rPr>
        <w:t xml:space="preserve"> </w:t>
      </w:r>
      <w:r>
        <w:rPr>
          <w:sz w:val="30"/>
        </w:rPr>
        <w:t>`and`</w:t>
      </w:r>
      <w:r>
        <w:rPr>
          <w:spacing w:val="-81"/>
          <w:sz w:val="30"/>
        </w:rPr>
        <w:t xml:space="preserve"> </w:t>
      </w:r>
      <w:r>
        <w:rPr>
          <w:sz w:val="30"/>
        </w:rPr>
        <w:t>etc… so, learning accuracy will increase.</w:t>
      </w: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spacing w:before="9" w:after="0"/>
        <w:rPr>
          <w:sz w:val="18"/>
        </w:rPr>
      </w:pPr>
    </w:p>
    <w:p>
      <w:pPr>
        <w:pStyle w:val="3"/>
        <w:numPr>
          <w:ilvl w:val="1"/>
          <w:numId w:val="3"/>
        </w:numPr>
        <w:tabs>
          <w:tab w:val="left" w:pos="530"/>
        </w:tabs>
        <w:spacing w:before="88" w:after="0" w:line="240" w:lineRule="auto"/>
        <w:ind w:left="529" w:right="0" w:hanging="430"/>
        <w:jc w:val="left"/>
        <w:rPr>
          <w:rFonts w:ascii="Arial" w:hAnsi="Arial"/>
          <w:b/>
          <w:sz w:val="36"/>
          <w:szCs w:val="36"/>
        </w:rPr>
      </w:pPr>
      <w:r>
        <w:rPr>
          <w:b/>
          <w:color w:val="295E99"/>
          <w:spacing w:val="-6"/>
          <w:sz w:val="36"/>
          <w:szCs w:val="36"/>
        </w:rPr>
        <w:t>Model training/validation workflow</w:t>
      </w:r>
    </w:p>
    <w:p>
      <w:pPr>
        <w:pStyle w:val="7"/>
        <w:rPr>
          <w:rFonts w:ascii="Arial" w:hAnsi="Arial"/>
          <w:b/>
          <w:sz w:val="20"/>
        </w:rPr>
      </w:pPr>
    </w:p>
    <w:p>
      <w:pPr>
        <w:pStyle w:val="7"/>
        <w:rPr>
          <w:rFonts w:ascii="Arial" w:hAnsi="Arial"/>
          <w:b/>
          <w:sz w:val="20"/>
        </w:rPr>
      </w:pPr>
    </w:p>
    <w:p>
      <w:pPr>
        <w:pStyle w:val="7"/>
        <w:rPr>
          <w:rFonts w:ascii="Arial" w:hAnsi="Arial"/>
          <w:b/>
          <w:sz w:val="20"/>
        </w:rPr>
      </w:pPr>
    </w:p>
    <w:p>
      <w:pPr>
        <w:pStyle w:val="7"/>
        <w:spacing w:before="1" w:after="0"/>
        <w:rPr>
          <w:rFonts w:ascii="Arial" w:hAnsi="Arial"/>
          <w:b/>
          <w:sz w:val="26"/>
        </w:rPr>
      </w:pPr>
    </w:p>
    <w:p>
      <w:pPr>
        <w:rPr>
          <w:rFonts w:ascii="Arial" w:hAnsi="Arial"/>
          <w:b/>
          <w:sz w:val="44"/>
        </w:rPr>
      </w:pPr>
      <w:r>
        <w:rPr>
          <w:rFonts w:ascii="Arial" w:hAnsi="Arial"/>
          <w:b/>
          <w:sz w:val="44"/>
        </w:rPr>
        <w:drawing>
          <wp:inline distT="0" distB="0" distL="0" distR="0">
            <wp:extent cx="6697980" cy="4406265"/>
            <wp:effectExtent l="0" t="0" r="0" b="0"/>
            <wp:docPr id="1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5"/>
                    <pic:cNvPicPr/>
                  </pic:nvPicPr>
                  <pic:blipFill>
                    <a:blip r:embed="rId17"/>
                    <a:srcRect t="13881" b="14174"/>
                    <a:stretch>
                      <a:fillRect/>
                    </a:stretch>
                  </pic:blipFill>
                  <pic:spPr>
                    <a:xfrm>
                      <a:off x="0" y="0"/>
                      <a:ext cx="6698160" cy="4406400"/>
                    </a:xfrm>
                    <a:prstGeom prst="rect">
                      <a:avLst/>
                    </a:prstGeom>
                    <a:ln w="71640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rPr>
          <w:rFonts w:ascii="Arial" w:hAnsi="Arial"/>
          <w:b/>
          <w:sz w:val="44"/>
        </w:rPr>
      </w:pPr>
    </w:p>
    <w:p>
      <w:pPr>
        <w:pStyle w:val="7"/>
        <w:rPr>
          <w:rFonts w:ascii="Arial" w:hAnsi="Arial"/>
          <w:b/>
          <w:sz w:val="44"/>
        </w:rPr>
      </w:pPr>
    </w:p>
    <w:p>
      <w:pPr>
        <w:pStyle w:val="7"/>
        <w:spacing w:before="8" w:after="0"/>
        <w:rPr>
          <w:rFonts w:ascii="Arial" w:hAnsi="Arial"/>
          <w:b/>
          <w:sz w:val="38"/>
        </w:rPr>
      </w:pPr>
    </w:p>
    <w:p>
      <w:pPr>
        <w:pStyle w:val="7"/>
        <w:spacing w:before="8" w:after="0"/>
        <w:rPr>
          <w:rFonts w:ascii="Arial" w:hAnsi="Arial"/>
          <w:b/>
          <w:sz w:val="38"/>
        </w:rPr>
      </w:pPr>
    </w:p>
    <w:p>
      <w:pPr>
        <w:pStyle w:val="7"/>
        <w:spacing w:before="8" w:after="0"/>
        <w:rPr>
          <w:rFonts w:ascii="Arial" w:hAnsi="Arial"/>
          <w:b/>
          <w:sz w:val="38"/>
        </w:rPr>
      </w:pPr>
    </w:p>
    <w:p>
      <w:pPr>
        <w:pStyle w:val="7"/>
        <w:spacing w:before="8" w:after="0"/>
        <w:rPr>
          <w:rFonts w:ascii="Arial" w:hAnsi="Arial"/>
          <w:b/>
          <w:sz w:val="38"/>
        </w:rPr>
      </w:pPr>
    </w:p>
    <w:p>
      <w:pPr>
        <w:pStyle w:val="7"/>
        <w:spacing w:before="8" w:after="0"/>
        <w:rPr>
          <w:rFonts w:ascii="Arial" w:hAnsi="Arial"/>
          <w:b/>
          <w:sz w:val="38"/>
        </w:rPr>
      </w:pPr>
      <w:r>
        <w:rPr>
          <w:rFonts w:ascii="Arial" w:hAnsi="Arial"/>
          <w:b/>
          <w:sz w:val="38"/>
        </w:rPr>
        <w:t xml:space="preserve"> </w:t>
      </w:r>
      <w:r>
        <w:rPr>
          <w:rFonts w:ascii="Arial" w:hAnsi="Arial"/>
          <w:b/>
          <w:sz w:val="38"/>
        </w:rPr>
        <w:tab/>
      </w:r>
    </w:p>
    <w:p>
      <w:pPr>
        <w:pStyle w:val="15"/>
        <w:numPr>
          <w:ilvl w:val="1"/>
          <w:numId w:val="3"/>
        </w:numPr>
        <w:tabs>
          <w:tab w:val="left" w:pos="545"/>
        </w:tabs>
        <w:spacing w:before="0" w:after="0" w:line="240" w:lineRule="auto"/>
        <w:ind w:left="544" w:right="0" w:hanging="445"/>
        <w:jc w:val="left"/>
        <w:rPr>
          <w:rFonts w:ascii="Arial" w:hAnsi="Arial"/>
          <w:b/>
          <w:sz w:val="40"/>
        </w:rPr>
      </w:pPr>
      <w:r>
        <w:rPr>
          <w:rFonts w:ascii="Arial" w:hAnsi="Arial"/>
          <w:b/>
          <w:color w:val="295E99"/>
          <w:sz w:val="40"/>
        </w:rPr>
        <w:t>User I/O workflow</w:t>
      </w:r>
    </w:p>
    <w:p>
      <w:pPr>
        <w:pStyle w:val="15"/>
        <w:numPr>
          <w:ilvl w:val="0"/>
          <w:numId w:val="0"/>
        </w:numPr>
        <w:tabs>
          <w:tab w:val="left" w:pos="545"/>
        </w:tabs>
        <w:spacing w:before="0" w:after="0" w:line="240" w:lineRule="auto"/>
        <w:ind w:left="544" w:right="0" w:firstLine="0"/>
        <w:jc w:val="left"/>
        <w:rPr>
          <w:rFonts w:ascii="Arial" w:hAnsi="Arial"/>
          <w:b/>
          <w:sz w:val="40"/>
        </w:rPr>
      </w:pPr>
      <w:r>
        <w:rPr>
          <w:rFonts w:ascii="Arial" w:hAnsi="Arial"/>
          <w:b/>
          <w:color w:val="295E99"/>
          <w:sz w:val="40"/>
        </w:rPr>
        <w:drawing>
          <wp:inline distT="0" distB="0" distL="0" distR="0">
            <wp:extent cx="5686425" cy="2776855"/>
            <wp:effectExtent l="0" t="0" r="0" b="0"/>
            <wp:docPr id="1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8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277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0"/>
        </w:numPr>
        <w:tabs>
          <w:tab w:val="left" w:pos="545"/>
        </w:tabs>
        <w:spacing w:before="87" w:after="0" w:line="240" w:lineRule="auto"/>
        <w:ind w:left="544" w:right="0" w:firstLine="0"/>
        <w:jc w:val="left"/>
        <w:rPr>
          <w:rFonts w:ascii="Arial" w:hAnsi="Arial"/>
          <w:sz w:val="40"/>
        </w:rPr>
      </w:pPr>
    </w:p>
    <w:p>
      <w:pPr>
        <w:pStyle w:val="7"/>
        <w:rPr>
          <w:rFonts w:ascii="Arial" w:hAnsi="Arial"/>
          <w:b/>
          <w:sz w:val="20"/>
        </w:rPr>
      </w:pPr>
    </w:p>
    <w:p>
      <w:pPr>
        <w:pStyle w:val="7"/>
        <w:rPr>
          <w:rFonts w:ascii="Arial" w:hAnsi="Arial"/>
          <w:b/>
          <w:sz w:val="20"/>
        </w:rPr>
      </w:pPr>
    </w:p>
    <w:p>
      <w:pPr>
        <w:pStyle w:val="7"/>
        <w:spacing w:before="10" w:after="0"/>
        <w:rPr>
          <w:rFonts w:ascii="Arial" w:hAnsi="Arial"/>
          <w:b/>
          <w:sz w:val="25"/>
        </w:rPr>
      </w:pPr>
    </w:p>
    <w:p>
      <w:pPr>
        <w:pStyle w:val="7"/>
        <w:rPr>
          <w:rFonts w:ascii="Arial" w:hAnsi="Arial"/>
          <w:b/>
          <w:sz w:val="44"/>
        </w:rPr>
      </w:pPr>
    </w:p>
    <w:p>
      <w:pPr>
        <w:pStyle w:val="7"/>
        <w:rPr>
          <w:rFonts w:ascii="Arial" w:hAnsi="Arial"/>
          <w:b/>
          <w:sz w:val="44"/>
        </w:rPr>
      </w:pPr>
    </w:p>
    <w:p>
      <w:pPr>
        <w:pStyle w:val="15"/>
        <w:numPr>
          <w:ilvl w:val="1"/>
          <w:numId w:val="3"/>
        </w:numPr>
        <w:tabs>
          <w:tab w:val="left" w:pos="545"/>
        </w:tabs>
        <w:spacing w:before="289" w:after="0" w:line="240" w:lineRule="auto"/>
        <w:ind w:left="544" w:right="0" w:hanging="445"/>
        <w:jc w:val="left"/>
        <w:rPr>
          <w:rFonts w:ascii="Arial" w:hAnsi="Arial"/>
          <w:b/>
          <w:sz w:val="40"/>
        </w:rPr>
      </w:pPr>
      <w:r>
        <w:rPr>
          <w:rFonts w:ascii="Arial" w:hAnsi="Arial"/>
          <w:b/>
          <w:color w:val="295E99"/>
          <w:sz w:val="40"/>
        </w:rPr>
        <w:t>Test</w:t>
      </w:r>
      <w:r>
        <w:rPr>
          <w:rFonts w:ascii="Arial" w:hAnsi="Arial"/>
          <w:b/>
          <w:color w:val="295E99"/>
          <w:spacing w:val="-18"/>
          <w:sz w:val="40"/>
        </w:rPr>
        <w:t xml:space="preserve"> </w:t>
      </w:r>
      <w:r>
        <w:rPr>
          <w:rFonts w:ascii="Arial" w:hAnsi="Arial"/>
          <w:b/>
          <w:color w:val="295E99"/>
          <w:sz w:val="40"/>
        </w:rPr>
        <w:t>cases</w:t>
      </w:r>
    </w:p>
    <w:p>
      <w:pPr>
        <w:pStyle w:val="7"/>
        <w:rPr>
          <w:rFonts w:ascii="Arial" w:hAnsi="Arial"/>
          <w:b/>
          <w:sz w:val="20"/>
        </w:rPr>
      </w:pPr>
    </w:p>
    <w:p>
      <w:pPr>
        <w:pStyle w:val="7"/>
        <w:rPr>
          <w:rFonts w:ascii="Arial" w:hAnsi="Arial"/>
          <w:b/>
          <w:sz w:val="20"/>
        </w:rPr>
      </w:pPr>
    </w:p>
    <w:p>
      <w:pPr>
        <w:pStyle w:val="7"/>
        <w:spacing w:before="2" w:after="0"/>
        <w:rPr>
          <w:rFonts w:ascii="Arial" w:hAnsi="Arial"/>
          <w:b/>
          <w:sz w:val="14"/>
        </w:rPr>
      </w:pPr>
    </w:p>
    <w:tbl>
      <w:tblPr>
        <w:tblStyle w:val="6"/>
        <w:tblW w:w="11040" w:type="dxa"/>
        <w:tblInd w:w="130" w:type="dxa"/>
        <w:tblLayout w:type="fixed"/>
        <w:tblCellMar>
          <w:top w:w="0" w:type="dxa"/>
          <w:left w:w="15" w:type="dxa"/>
          <w:bottom w:w="0" w:type="dxa"/>
          <w:right w:w="15" w:type="dxa"/>
        </w:tblCellMar>
      </w:tblPr>
      <w:tblGrid>
        <w:gridCol w:w="1720"/>
        <w:gridCol w:w="3200"/>
        <w:gridCol w:w="4020"/>
        <w:gridCol w:w="2099"/>
      </w:tblGrid>
      <w:tr>
        <w:tblPrEx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549" w:hRule="atLeast"/>
        </w:trPr>
        <w:tc>
          <w:tcPr>
            <w:tcW w:w="172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>
            <w:pPr>
              <w:pStyle w:val="16"/>
              <w:widowControl w:val="0"/>
              <w:spacing w:before="113" w:after="0"/>
              <w:rPr>
                <w:rFonts w:ascii="Arial" w:hAnsi="Arial"/>
                <w:b/>
                <w:sz w:val="30"/>
              </w:rPr>
            </w:pPr>
            <w:r>
              <w:rPr>
                <w:rFonts w:ascii="Arial" w:hAnsi="Arial"/>
                <w:b/>
                <w:color w:val="295E99"/>
                <w:sz w:val="30"/>
              </w:rPr>
              <w:t>Sr No</w:t>
            </w:r>
          </w:p>
        </w:tc>
        <w:tc>
          <w:tcPr>
            <w:tcW w:w="32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>
            <w:pPr>
              <w:pStyle w:val="16"/>
              <w:widowControl w:val="0"/>
              <w:spacing w:before="113" w:after="0"/>
              <w:ind w:left="94" w:right="0" w:firstLine="0"/>
              <w:rPr>
                <w:rFonts w:ascii="Arial" w:hAnsi="Arial"/>
                <w:b/>
                <w:sz w:val="30"/>
              </w:rPr>
            </w:pPr>
            <w:r>
              <w:rPr>
                <w:rFonts w:ascii="Arial" w:hAnsi="Arial"/>
                <w:b/>
                <w:color w:val="295E99"/>
                <w:sz w:val="30"/>
              </w:rPr>
              <w:t>User Input</w:t>
            </w:r>
          </w:p>
        </w:tc>
        <w:tc>
          <w:tcPr>
            <w:tcW w:w="402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>
            <w:pPr>
              <w:pStyle w:val="16"/>
              <w:widowControl w:val="0"/>
              <w:spacing w:before="113" w:after="0"/>
              <w:rPr>
                <w:rFonts w:ascii="Arial" w:hAnsi="Arial"/>
                <w:b/>
                <w:sz w:val="30"/>
              </w:rPr>
            </w:pPr>
            <w:r>
              <w:rPr>
                <w:rFonts w:ascii="Arial" w:hAnsi="Arial"/>
                <w:b/>
                <w:color w:val="295E99"/>
                <w:sz w:val="30"/>
              </w:rPr>
              <w:t>Output</w:t>
            </w:r>
          </w:p>
        </w:tc>
        <w:tc>
          <w:tcPr>
            <w:tcW w:w="209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>
            <w:pPr>
              <w:pStyle w:val="16"/>
              <w:widowControl w:val="0"/>
              <w:spacing w:before="113" w:after="0"/>
              <w:rPr>
                <w:rFonts w:ascii="Arial" w:hAnsi="Arial"/>
                <w:b/>
                <w:sz w:val="30"/>
              </w:rPr>
            </w:pPr>
            <w:r>
              <w:rPr>
                <w:rFonts w:ascii="Arial" w:hAnsi="Arial"/>
                <w:b/>
                <w:color w:val="295E99"/>
                <w:sz w:val="30"/>
              </w:rPr>
              <w:t>Test</w:t>
            </w:r>
            <w:r>
              <w:rPr>
                <w:rFonts w:ascii="Arial" w:hAnsi="Arial"/>
                <w:b/>
                <w:color w:val="295E99"/>
                <w:spacing w:val="-11"/>
                <w:sz w:val="30"/>
              </w:rPr>
              <w:t xml:space="preserve"> </w:t>
            </w:r>
            <w:r>
              <w:rPr>
                <w:rFonts w:ascii="Arial" w:hAnsi="Arial"/>
                <w:b/>
                <w:color w:val="295E99"/>
                <w:sz w:val="30"/>
              </w:rPr>
              <w:t>Result</w:t>
            </w:r>
          </w:p>
        </w:tc>
      </w:tr>
      <w:tr>
        <w:tblPrEx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690" w:hRule="atLeast"/>
        </w:trPr>
        <w:tc>
          <w:tcPr>
            <w:tcW w:w="172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>
            <w:pPr>
              <w:pStyle w:val="16"/>
              <w:widowControl w:val="0"/>
              <w:ind w:left="0" w:right="0" w:firstLine="0"/>
              <w:rPr>
                <w:rFonts w:ascii="Times New Roman" w:hAnsi="Times New Roman"/>
                <w:sz w:val="24"/>
              </w:rPr>
            </w:pPr>
          </w:p>
        </w:tc>
        <w:tc>
          <w:tcPr>
            <w:tcW w:w="32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>
            <w:pPr>
              <w:pStyle w:val="16"/>
              <w:widowControl w:val="0"/>
              <w:ind w:left="0" w:right="0" w:firstLine="0"/>
              <w:rPr>
                <w:rFonts w:ascii="Times New Roman" w:hAnsi="Times New Roman"/>
                <w:sz w:val="24"/>
              </w:rPr>
            </w:pPr>
          </w:p>
        </w:tc>
        <w:tc>
          <w:tcPr>
            <w:tcW w:w="402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>
            <w:pPr>
              <w:pStyle w:val="16"/>
              <w:widowControl w:val="0"/>
              <w:ind w:left="0" w:right="0" w:firstLine="0"/>
              <w:rPr>
                <w:rFonts w:ascii="Times New Roman" w:hAnsi="Times New Roman"/>
                <w:sz w:val="24"/>
              </w:rPr>
            </w:pPr>
          </w:p>
        </w:tc>
        <w:tc>
          <w:tcPr>
            <w:tcW w:w="209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>
            <w:pPr>
              <w:pStyle w:val="16"/>
              <w:widowControl w:val="0"/>
              <w:ind w:left="0" w:right="0" w:firstLine="0"/>
              <w:rPr>
                <w:rFonts w:ascii="Times New Roman" w:hAnsi="Times New Roman"/>
                <w:sz w:val="24"/>
              </w:rPr>
            </w:pPr>
          </w:p>
        </w:tc>
      </w:tr>
      <w:tr>
        <w:tblPrEx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1390" w:hRule="atLeast"/>
        </w:trPr>
        <w:tc>
          <w:tcPr>
            <w:tcW w:w="172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>
            <w:pPr>
              <w:pStyle w:val="16"/>
              <w:widowControl w:val="0"/>
              <w:spacing w:before="102" w:after="0"/>
              <w:rPr>
                <w:sz w:val="22"/>
              </w:rPr>
            </w:pPr>
            <w:r>
              <w:rPr>
                <w:color w:val="295E99"/>
                <w:sz w:val="22"/>
              </w:rPr>
              <w:t>1</w:t>
            </w:r>
          </w:p>
        </w:tc>
        <w:tc>
          <w:tcPr>
            <w:tcW w:w="32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>
            <w:pPr>
              <w:pStyle w:val="16"/>
              <w:widowControl w:val="0"/>
              <w:spacing w:before="102" w:after="0"/>
              <w:ind w:left="94" w:right="0" w:firstLine="0"/>
              <w:rPr>
                <w:sz w:val="22"/>
              </w:rPr>
            </w:pPr>
            <w:r>
              <w:rPr>
                <w:color w:val="295E99"/>
                <w:sz w:val="22"/>
              </w:rPr>
              <w:t>Statistical</w:t>
            </w:r>
            <w:r>
              <w:rPr>
                <w:color w:val="295E99"/>
                <w:spacing w:val="-8"/>
                <w:sz w:val="22"/>
              </w:rPr>
              <w:t xml:space="preserve"> </w:t>
            </w:r>
            <w:r>
              <w:rPr>
                <w:color w:val="295E99"/>
                <w:sz w:val="22"/>
              </w:rPr>
              <w:t>Learning</w:t>
            </w:r>
            <w:r>
              <w:rPr>
                <w:color w:val="295E99"/>
                <w:spacing w:val="-12"/>
                <w:sz w:val="22"/>
              </w:rPr>
              <w:t xml:space="preserve"> </w:t>
            </w:r>
            <w:r>
              <w:rPr>
                <w:color w:val="295E99"/>
                <w:sz w:val="22"/>
              </w:rPr>
              <w:t>Theory</w:t>
            </w:r>
          </w:p>
        </w:tc>
        <w:tc>
          <w:tcPr>
            <w:tcW w:w="402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>
            <w:pPr>
              <w:pStyle w:val="16"/>
              <w:widowControl w:val="0"/>
              <w:numPr>
                <w:ilvl w:val="0"/>
                <w:numId w:val="8"/>
              </w:numPr>
              <w:tabs>
                <w:tab w:val="left" w:pos="313"/>
              </w:tabs>
              <w:spacing w:before="101" w:after="0" w:line="240" w:lineRule="auto"/>
              <w:ind w:left="312" w:right="0" w:hanging="224"/>
              <w:jc w:val="left"/>
              <w:rPr>
                <w:sz w:val="20"/>
              </w:rPr>
            </w:pPr>
            <w:r>
              <w:rPr>
                <w:color w:val="295E99"/>
                <w:sz w:val="20"/>
              </w:rPr>
              <w:t>Nature</w:t>
            </w:r>
            <w:r>
              <w:rPr>
                <w:color w:val="295E99"/>
                <w:spacing w:val="-7"/>
                <w:sz w:val="20"/>
              </w:rPr>
              <w:t xml:space="preserve"> </w:t>
            </w:r>
            <w:r>
              <w:rPr>
                <w:color w:val="295E99"/>
                <w:sz w:val="20"/>
              </w:rPr>
              <w:t>of</w:t>
            </w:r>
            <w:r>
              <w:rPr>
                <w:color w:val="295E99"/>
                <w:spacing w:val="-6"/>
                <w:sz w:val="20"/>
              </w:rPr>
              <w:t xml:space="preserve"> </w:t>
            </w:r>
            <w:r>
              <w:rPr>
                <w:color w:val="295E99"/>
                <w:sz w:val="20"/>
              </w:rPr>
              <w:t>Statistical</w:t>
            </w:r>
            <w:r>
              <w:rPr>
                <w:color w:val="295E99"/>
                <w:spacing w:val="-7"/>
                <w:sz w:val="20"/>
              </w:rPr>
              <w:t xml:space="preserve"> </w:t>
            </w:r>
            <w:r>
              <w:rPr>
                <w:color w:val="295E99"/>
                <w:sz w:val="20"/>
              </w:rPr>
              <w:t>Learning</w:t>
            </w:r>
            <w:r>
              <w:rPr>
                <w:color w:val="295E99"/>
                <w:spacing w:val="-9"/>
                <w:sz w:val="20"/>
              </w:rPr>
              <w:t xml:space="preserve"> </w:t>
            </w:r>
            <w:r>
              <w:rPr>
                <w:color w:val="295E99"/>
                <w:sz w:val="20"/>
              </w:rPr>
              <w:t>Theory</w:t>
            </w:r>
          </w:p>
          <w:p>
            <w:pPr>
              <w:pStyle w:val="16"/>
              <w:widowControl w:val="0"/>
              <w:numPr>
                <w:ilvl w:val="0"/>
                <w:numId w:val="8"/>
              </w:numPr>
              <w:tabs>
                <w:tab w:val="left" w:pos="313"/>
              </w:tabs>
              <w:spacing w:before="10" w:after="0" w:line="240" w:lineRule="auto"/>
              <w:ind w:left="312" w:right="0" w:hanging="224"/>
              <w:jc w:val="left"/>
              <w:rPr>
                <w:sz w:val="20"/>
              </w:rPr>
            </w:pPr>
            <w:r>
              <w:rPr>
                <w:color w:val="295E99"/>
                <w:sz w:val="20"/>
              </w:rPr>
              <w:t>Machine</w:t>
            </w:r>
            <w:r>
              <w:rPr>
                <w:color w:val="295E99"/>
                <w:spacing w:val="-6"/>
                <w:sz w:val="20"/>
              </w:rPr>
              <w:t xml:space="preserve"> </w:t>
            </w:r>
            <w:r>
              <w:rPr>
                <w:color w:val="295E99"/>
                <w:sz w:val="20"/>
              </w:rPr>
              <w:t>Learning</w:t>
            </w:r>
            <w:r>
              <w:rPr>
                <w:color w:val="295E99"/>
                <w:spacing w:val="-6"/>
                <w:sz w:val="20"/>
              </w:rPr>
              <w:t xml:space="preserve"> </w:t>
            </w:r>
            <w:r>
              <w:rPr>
                <w:color w:val="295E99"/>
                <w:sz w:val="20"/>
              </w:rPr>
              <w:t>for</w:t>
            </w:r>
            <w:r>
              <w:rPr>
                <w:color w:val="295E99"/>
                <w:spacing w:val="-6"/>
                <w:sz w:val="20"/>
              </w:rPr>
              <w:t xml:space="preserve"> </w:t>
            </w:r>
            <w:r>
              <w:rPr>
                <w:color w:val="295E99"/>
                <w:sz w:val="20"/>
              </w:rPr>
              <w:t>Hackers</w:t>
            </w:r>
          </w:p>
          <w:p>
            <w:pPr>
              <w:pStyle w:val="16"/>
              <w:widowControl w:val="0"/>
              <w:numPr>
                <w:ilvl w:val="0"/>
                <w:numId w:val="8"/>
              </w:numPr>
              <w:tabs>
                <w:tab w:val="left" w:pos="313"/>
              </w:tabs>
              <w:spacing w:before="10" w:after="0" w:line="240" w:lineRule="auto"/>
              <w:ind w:left="312" w:right="0" w:hanging="224"/>
              <w:jc w:val="left"/>
              <w:rPr>
                <w:sz w:val="20"/>
              </w:rPr>
            </w:pPr>
            <w:r>
              <w:rPr>
                <w:color w:val="295E99"/>
                <w:sz w:val="20"/>
              </w:rPr>
              <w:t>Statistical</w:t>
            </w:r>
            <w:r>
              <w:rPr>
                <w:color w:val="295E99"/>
                <w:spacing w:val="-9"/>
                <w:sz w:val="20"/>
              </w:rPr>
              <w:t xml:space="preserve"> </w:t>
            </w:r>
            <w:r>
              <w:rPr>
                <w:color w:val="295E99"/>
                <w:sz w:val="20"/>
              </w:rPr>
              <w:t>Decision</w:t>
            </w:r>
            <w:r>
              <w:rPr>
                <w:color w:val="295E99"/>
                <w:spacing w:val="-11"/>
                <w:sz w:val="20"/>
              </w:rPr>
              <w:t xml:space="preserve"> </w:t>
            </w:r>
            <w:r>
              <w:rPr>
                <w:color w:val="295E99"/>
                <w:sz w:val="20"/>
              </w:rPr>
              <w:t>Theory'</w:t>
            </w:r>
          </w:p>
          <w:p>
            <w:pPr>
              <w:pStyle w:val="16"/>
              <w:widowControl w:val="0"/>
              <w:numPr>
                <w:ilvl w:val="0"/>
                <w:numId w:val="8"/>
              </w:numPr>
              <w:tabs>
                <w:tab w:val="left" w:pos="313"/>
              </w:tabs>
              <w:spacing w:before="10" w:after="0" w:line="240" w:lineRule="auto"/>
              <w:ind w:left="312" w:right="0" w:hanging="224"/>
              <w:jc w:val="left"/>
              <w:rPr>
                <w:sz w:val="20"/>
              </w:rPr>
            </w:pPr>
            <w:r>
              <w:rPr>
                <w:color w:val="295E99"/>
                <w:sz w:val="20"/>
              </w:rPr>
              <w:t>Pattern</w:t>
            </w:r>
            <w:r>
              <w:rPr>
                <w:color w:val="295E99"/>
                <w:spacing w:val="-10"/>
                <w:sz w:val="20"/>
              </w:rPr>
              <w:t xml:space="preserve"> </w:t>
            </w:r>
            <w:r>
              <w:rPr>
                <w:color w:val="295E99"/>
                <w:sz w:val="20"/>
              </w:rPr>
              <w:t>Classification</w:t>
            </w:r>
          </w:p>
          <w:p>
            <w:pPr>
              <w:pStyle w:val="16"/>
              <w:widowControl w:val="0"/>
              <w:numPr>
                <w:ilvl w:val="0"/>
                <w:numId w:val="8"/>
              </w:numPr>
              <w:tabs>
                <w:tab w:val="left" w:pos="313"/>
              </w:tabs>
              <w:spacing w:before="10" w:after="0" w:line="240" w:lineRule="auto"/>
              <w:ind w:left="312" w:right="0" w:hanging="224"/>
              <w:jc w:val="left"/>
              <w:rPr>
                <w:sz w:val="20"/>
              </w:rPr>
            </w:pPr>
            <w:r>
              <w:rPr>
                <w:color w:val="295E99"/>
                <w:sz w:val="20"/>
              </w:rPr>
              <w:t>Neural</w:t>
            </w:r>
            <w:r>
              <w:rPr>
                <w:color w:val="295E99"/>
                <w:spacing w:val="-7"/>
                <w:sz w:val="20"/>
              </w:rPr>
              <w:t xml:space="preserve"> </w:t>
            </w:r>
            <w:r>
              <w:rPr>
                <w:color w:val="295E99"/>
                <w:sz w:val="20"/>
              </w:rPr>
              <w:t>Networks</w:t>
            </w:r>
          </w:p>
        </w:tc>
        <w:tc>
          <w:tcPr>
            <w:tcW w:w="209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>
            <w:pPr>
              <w:pStyle w:val="16"/>
              <w:widowControl w:val="0"/>
              <w:spacing w:before="102" w:after="0"/>
              <w:rPr>
                <w:sz w:val="22"/>
              </w:rPr>
            </w:pPr>
            <w:r>
              <w:rPr>
                <w:color w:val="295E99"/>
                <w:sz w:val="22"/>
              </w:rPr>
              <w:t>PASS</w:t>
            </w:r>
          </w:p>
        </w:tc>
      </w:tr>
    </w:tbl>
    <w:p>
      <w:pPr>
        <w:sectPr>
          <w:headerReference r:id="rId10" w:type="default"/>
          <w:pgSz w:w="12240" w:h="15840"/>
          <w:pgMar w:top="1420" w:right="140" w:bottom="280" w:left="820" w:header="411" w:footer="0" w:gutter="0"/>
          <w:pgNumType w:fmt="decimal"/>
          <w:cols w:space="720" w:num="1"/>
          <w:formProt w:val="0"/>
          <w:docGrid w:linePitch="100" w:charSpace="4096"/>
        </w:sectPr>
      </w:pPr>
    </w:p>
    <w:p>
      <w:pPr>
        <w:pStyle w:val="7"/>
        <w:rPr>
          <w:rFonts w:ascii="Arial" w:hAnsi="Arial"/>
          <w:b/>
          <w:sz w:val="20"/>
        </w:rPr>
      </w:pPr>
    </w:p>
    <w:p>
      <w:pPr>
        <w:pStyle w:val="7"/>
        <w:spacing w:before="9" w:after="0"/>
        <w:rPr>
          <w:rFonts w:ascii="Arial" w:hAnsi="Arial"/>
          <w:b/>
          <w:sz w:val="26"/>
        </w:rPr>
      </w:pPr>
    </w:p>
    <w:p>
      <w:pPr>
        <w:pStyle w:val="3"/>
        <w:numPr>
          <w:ilvl w:val="1"/>
          <w:numId w:val="3"/>
        </w:numPr>
        <w:tabs>
          <w:tab w:val="left" w:pos="767"/>
        </w:tabs>
        <w:spacing w:before="87" w:after="0" w:line="240" w:lineRule="auto"/>
        <w:ind w:left="766" w:right="0" w:hanging="667"/>
        <w:jc w:val="left"/>
        <w:rPr>
          <w:sz w:val="22"/>
        </w:rPr>
      </w:pPr>
      <w:r>
        <w:rPr>
          <w:color w:val="295E99"/>
        </w:rPr>
        <w:t>Work-flow implementation</w:t>
      </w:r>
    </w:p>
    <w:p>
      <w:pPr>
        <w:pStyle w:val="3"/>
        <w:numPr>
          <w:ilvl w:val="0"/>
          <w:numId w:val="0"/>
        </w:numPr>
        <w:tabs>
          <w:tab w:val="left" w:pos="767"/>
        </w:tabs>
        <w:spacing w:before="87" w:after="0" w:line="240" w:lineRule="auto"/>
        <w:ind w:left="99" w:right="0" w:firstLine="0"/>
        <w:jc w:val="left"/>
        <w:rPr>
          <w:sz w:val="22"/>
        </w:rPr>
      </w:pPr>
      <w:r>
        <w:drawing>
          <wp:anchor distT="0" distB="0" distL="0" distR="0" simplePos="0" relativeHeight="251659264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724015" cy="4034155"/>
            <wp:effectExtent l="0" t="0" r="0" b="0"/>
            <wp:wrapSquare wrapText="largest"/>
            <wp:docPr id="19" name="Image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4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724015" cy="4034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95E99"/>
        </w:rPr>
        <w:t xml:space="preserve"> </w:t>
      </w:r>
    </w:p>
    <w:p>
      <w:pPr>
        <w:pStyle w:val="3"/>
        <w:numPr>
          <w:ilvl w:val="0"/>
          <w:numId w:val="0"/>
        </w:numPr>
        <w:tabs>
          <w:tab w:val="left" w:pos="767"/>
        </w:tabs>
        <w:spacing w:before="87" w:after="0" w:line="240" w:lineRule="auto"/>
        <w:ind w:left="0" w:right="0" w:firstLine="0"/>
        <w:jc w:val="left"/>
        <w:rPr>
          <w:sz w:val="22"/>
        </w:rPr>
      </w:pPr>
      <w:r>
        <w:rPr>
          <w:color w:val="295E99"/>
        </w:rPr>
        <w:t>10.Key performance indicators (KPI)</w:t>
      </w:r>
    </w:p>
    <w:p>
      <w:pPr>
        <w:pStyle w:val="7"/>
        <w:spacing w:before="186" w:after="0" w:line="314" w:lineRule="auto"/>
        <w:ind w:left="100" w:right="622" w:firstLine="750"/>
      </w:pPr>
      <w:r>
        <w:t>Baseline Model: Logistic Regression, since this is a classification</w:t>
      </w:r>
      <w:r>
        <w:tab/>
      </w:r>
      <w:r>
        <w:tab/>
      </w:r>
      <w:r>
        <w:t xml:space="preserve">     problem.</w:t>
      </w:r>
    </w:p>
    <w:p>
      <w:pPr>
        <w:pStyle w:val="7"/>
        <w:spacing w:before="186" w:after="0" w:line="314" w:lineRule="auto"/>
        <w:ind w:left="100" w:right="622" w:firstLine="750"/>
        <w:rPr>
          <w:sz w:val="22"/>
        </w:rPr>
      </w:pPr>
      <w:r>
        <w:t xml:space="preserve"> Actual model: LSTMs.</w:t>
      </w:r>
    </w:p>
    <w:p>
      <w:pPr>
        <w:pStyle w:val="7"/>
        <w:spacing w:before="186" w:after="0" w:line="314" w:lineRule="auto"/>
        <w:ind w:left="100" w:right="622" w:firstLine="750"/>
        <w:rPr>
          <w:sz w:val="22"/>
        </w:rPr>
      </w:pPr>
      <w:r>
        <w:t>● Number of times a patient visits the hospital.</w:t>
      </w:r>
    </w:p>
    <w:p>
      <w:pPr>
        <w:pStyle w:val="7"/>
        <w:spacing w:before="186" w:after="0" w:line="314" w:lineRule="auto"/>
        <w:ind w:left="100" w:right="622" w:firstLine="750"/>
        <w:rPr>
          <w:sz w:val="22"/>
        </w:rPr>
      </w:pPr>
      <w:r>
        <w:t>● Time between symptom onset and detection of illness/visit to hospital.</w:t>
      </w:r>
    </w:p>
    <w:p>
      <w:pPr>
        <w:pStyle w:val="7"/>
        <w:spacing w:before="186" w:after="0" w:line="314" w:lineRule="auto"/>
        <w:ind w:left="100" w:right="622" w:firstLine="750"/>
        <w:rPr>
          <w:sz w:val="22"/>
        </w:rPr>
      </w:pPr>
      <w:r>
        <w:t>● Immunity of patient varies.</w:t>
      </w:r>
    </w:p>
    <w:p>
      <w:pPr>
        <w:pStyle w:val="7"/>
        <w:spacing w:before="186" w:after="0" w:line="314" w:lineRule="auto"/>
        <w:ind w:left="100" w:right="622" w:firstLine="750"/>
        <w:rPr>
          <w:sz w:val="22"/>
        </w:rPr>
      </w:pPr>
      <w:r>
        <w:t>● Vaccines the patient .</w:t>
      </w:r>
    </w:p>
    <w:p>
      <w:pPr>
        <w:pStyle w:val="7"/>
        <w:spacing w:before="186" w:after="0" w:line="314" w:lineRule="auto"/>
        <w:ind w:left="100" w:right="622" w:firstLine="750"/>
        <w:rPr>
          <w:sz w:val="22"/>
        </w:rPr>
      </w:pPr>
      <w:r>
        <w:t>● prediction  depicts the model credibility.</w:t>
      </w:r>
    </w:p>
    <w:sectPr>
      <w:headerReference r:id="rId11" w:type="default"/>
      <w:pgSz w:w="12240" w:h="15840"/>
      <w:pgMar w:top="1420" w:right="140" w:bottom="280" w:left="820" w:header="411" w:footer="0" w:gutter="0"/>
      <w:pgNumType w:fmt="decimal"/>
      <w:cols w:space="720" w:num="1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MT">
    <w:altName w:val="Arial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OpenSymbol">
    <w:panose1 w:val="05010000000000000000"/>
    <w:charset w:val="02"/>
    <w:family w:val="auto"/>
    <w:pitch w:val="default"/>
    <w:sig w:usb0="800000AF" w:usb1="1001ECEA" w:usb2="00000000" w:usb3="00000000" w:csb0="80000001" w:csb1="00000000"/>
  </w:font>
  <w:font w:name="Liberation Sans">
    <w:panose1 w:val="020B0604020202020204"/>
    <w:charset w:val="00"/>
    <w:family w:val="swiss"/>
    <w:pitch w:val="default"/>
    <w:sig w:usb0="E0000AFF" w:usb1="500078FF" w:usb2="00000021" w:usb3="00000000" w:csb0="600001BF" w:csb1="DFF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Lucida Sans">
    <w:panose1 w:val="020B0602030504020204"/>
    <w:charset w:val="00"/>
    <w:family w:val="auto"/>
    <w:pitch w:val="default"/>
    <w:sig w:usb0="00000003" w:usb1="00000000" w:usb2="00000000" w:usb3="00000000" w:csb0="2000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line="12" w:lineRule="auto"/>
      <w:rPr>
        <w:sz w:val="20"/>
      </w:rPr>
    </w:pPr>
    <w:r>
      <w:rPr>
        <w:sz w:val="20"/>
      </w:rPr>
      <w:drawing>
        <wp:anchor distT="0" distB="0" distL="0" distR="0" simplePos="0" relativeHeight="251659264" behindDoc="1" locked="0" layoutInCell="0" allowOverlap="1">
          <wp:simplePos x="0" y="0"/>
          <wp:positionH relativeFrom="page">
            <wp:posOffset>6957695</wp:posOffset>
          </wp:positionH>
          <wp:positionV relativeFrom="page">
            <wp:posOffset>260350</wp:posOffset>
          </wp:positionV>
          <wp:extent cx="531495" cy="135255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jpe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31495" cy="1352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mc:AlternateContent>
        <mc:Choice Requires="wps">
          <w:drawing>
            <wp:anchor distT="0" distB="0" distL="114300" distR="114300" simplePos="0" relativeHeight="251659264" behindDoc="1" locked="0" layoutInCell="0" allowOverlap="1">
              <wp:simplePos x="0" y="0"/>
              <wp:positionH relativeFrom="page">
                <wp:posOffset>571500</wp:posOffset>
              </wp:positionH>
              <wp:positionV relativeFrom="page">
                <wp:posOffset>272415</wp:posOffset>
              </wp:positionV>
              <wp:extent cx="2459990" cy="167640"/>
              <wp:effectExtent l="0" t="0" r="0" b="0"/>
              <wp:wrapNone/>
              <wp:docPr id="2" name="Frame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459990" cy="1676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17"/>
                            <w:spacing w:before="13" w:after="0"/>
                            <w:ind w:left="20" w:right="0" w:firstLine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color w:val="6D9DEB"/>
                              <w:spacing w:val="-1"/>
                              <w:sz w:val="20"/>
                              <w:lang w:val="en-IN"/>
                            </w:rPr>
                            <w:t>Parkinson’s Disease Prediction</w:t>
                          </w:r>
                          <w:r>
                            <w:rPr>
                              <w:color w:val="6D9DEB"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6D9DEB"/>
                              <w:spacing w:val="-1"/>
                              <w:sz w:val="20"/>
                            </w:rPr>
                            <w:t>System</w:t>
                          </w:r>
                          <w:r>
                            <w:rPr>
                              <w:color w:val="6D9DEB"/>
                              <w:spacing w:val="5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6D9DEB"/>
                              <w:sz w:val="20"/>
                            </w:rPr>
                            <w:t>-</w:t>
                          </w:r>
                          <w:r>
                            <w:rPr>
                              <w:color w:val="6D9DEB"/>
                              <w:spacing w:val="-1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6D9DEB"/>
                              <w:sz w:val="20"/>
                            </w:rPr>
                            <w:t>Architecture</w:t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Frame1" o:spid="_x0000_s1026" o:spt="202" type="#_x0000_t202" style="position:absolute;left:0pt;margin-left:45pt;margin-top:21.45pt;height:13.2pt;width:193.7pt;mso-position-horizontal-relative:page;mso-position-vertical-relative:page;z-index:-251657216;mso-width-relative:page;mso-height-relative:page;" fillcolor="#FFFFFF" filled="t" stroked="f" coordsize="21600,21600" o:allowincell="f" o:gfxdata="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0FClW9YAAAAIAQAADwAAAAAAAAABACAAAAAiAAAAZHJzL2Rv&#10;d25yZXYueG1sUEsBAhQAFAAAAAgAh07iQP711nrKAQAAtAMAAA4AAAAAAAAAAQAgAAAAJQEAAGRy&#10;cy9lMm9Eb2MueG1sUEsFBgAAAAAGAAYAWQEAAGEFAAAAAA==&#10;">
              <v:fill on="t" opacity="0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pStyle w:val="17"/>
                      <w:spacing w:before="13" w:after="0"/>
                      <w:ind w:left="2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6D9DEB"/>
                        <w:spacing w:val="-1"/>
                        <w:sz w:val="20"/>
                        <w:lang w:val="en-IN"/>
                      </w:rPr>
                      <w:t>Parkinson’s Disease Prediction</w:t>
                    </w:r>
                    <w:r>
                      <w:rPr>
                        <w:color w:val="6D9DEB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color w:val="6D9DEB"/>
                        <w:spacing w:val="-1"/>
                        <w:sz w:val="20"/>
                      </w:rPr>
                      <w:t>System</w:t>
                    </w:r>
                    <w:r>
                      <w:rPr>
                        <w:color w:val="6D9DEB"/>
                        <w:spacing w:val="52"/>
                        <w:sz w:val="20"/>
                      </w:rPr>
                      <w:t xml:space="preserve"> </w:t>
                    </w:r>
                    <w:r>
                      <w:rPr>
                        <w:color w:val="6D9DEB"/>
                        <w:sz w:val="20"/>
                      </w:rPr>
                      <w:t>-</w:t>
                    </w:r>
                    <w:r>
                      <w:rPr>
                        <w:color w:val="6D9DEB"/>
                        <w:spacing w:val="-14"/>
                        <w:sz w:val="20"/>
                      </w:rPr>
                      <w:t xml:space="preserve"> </w:t>
                    </w:r>
                    <w:r>
                      <w:rPr>
                        <w:color w:val="6D9DEB"/>
                        <w:sz w:val="20"/>
                      </w:rPr>
                      <w:t>Architecture</w:t>
                    </w: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line="12" w:lineRule="auto"/>
      <w:rPr>
        <w:sz w:val="20"/>
      </w:rPr>
    </w:pPr>
    <w:r>
      <w:rPr>
        <w:sz w:val="20"/>
      </w:rPr>
      <w:drawing>
        <wp:anchor distT="0" distB="0" distL="0" distR="0" simplePos="0" relativeHeight="251659264" behindDoc="1" locked="0" layoutInCell="0" allowOverlap="1">
          <wp:simplePos x="0" y="0"/>
          <wp:positionH relativeFrom="page">
            <wp:posOffset>6957695</wp:posOffset>
          </wp:positionH>
          <wp:positionV relativeFrom="page">
            <wp:posOffset>260350</wp:posOffset>
          </wp:positionV>
          <wp:extent cx="531495" cy="135255"/>
          <wp:effectExtent l="0" t="0" r="0" b="0"/>
          <wp:wrapNone/>
          <wp:docPr id="3" name="Image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31495" cy="1352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mc:AlternateContent>
        <mc:Choice Requires="wps">
          <w:drawing>
            <wp:anchor distT="0" distB="0" distL="114300" distR="114300" simplePos="0" relativeHeight="251659264" behindDoc="1" locked="0" layoutInCell="0" allowOverlap="1">
              <wp:simplePos x="0" y="0"/>
              <wp:positionH relativeFrom="page">
                <wp:posOffset>571500</wp:posOffset>
              </wp:positionH>
              <wp:positionV relativeFrom="page">
                <wp:posOffset>272415</wp:posOffset>
              </wp:positionV>
              <wp:extent cx="2459990" cy="167640"/>
              <wp:effectExtent l="0" t="0" r="0" b="0"/>
              <wp:wrapNone/>
              <wp:docPr id="4" name="Frame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459990" cy="1676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17"/>
                            <w:spacing w:before="13" w:after="0"/>
                            <w:ind w:left="20" w:right="0" w:firstLine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color w:val="6D9DEB"/>
                              <w:spacing w:val="-1"/>
                              <w:sz w:val="20"/>
                              <w:lang w:val="en-IN"/>
                            </w:rPr>
                            <w:t>Parkinson’s Disease Prediction</w:t>
                          </w:r>
                          <w:r>
                            <w:rPr>
                              <w:color w:val="6D9DEB"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6D9DEB"/>
                              <w:spacing w:val="-1"/>
                              <w:sz w:val="20"/>
                            </w:rPr>
                            <w:t>System</w:t>
                          </w:r>
                          <w:r>
                            <w:rPr>
                              <w:color w:val="6D9DEB"/>
                              <w:spacing w:val="5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6D9DEB"/>
                              <w:sz w:val="20"/>
                            </w:rPr>
                            <w:t>-</w:t>
                          </w:r>
                          <w:r>
                            <w:rPr>
                              <w:color w:val="6D9DEB"/>
                              <w:spacing w:val="-1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6D9DEB"/>
                              <w:sz w:val="20"/>
                            </w:rPr>
                            <w:t>Architecture</w:t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Frame2" o:spid="_x0000_s1026" o:spt="202" type="#_x0000_t202" style="position:absolute;left:0pt;margin-left:45pt;margin-top:21.45pt;height:13.2pt;width:193.7pt;mso-position-horizontal-relative:page;mso-position-vertical-relative:page;z-index:-251657216;mso-width-relative:page;mso-height-relative:page;" fillcolor="#FFFFFF" filled="t" stroked="f" coordsize="21600,21600" o:allowincell="f" o:gfxdata="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">
              <v:fill on="t" opacity="0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pStyle w:val="17"/>
                      <w:spacing w:before="13" w:after="0"/>
                      <w:ind w:left="2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6D9DEB"/>
                        <w:spacing w:val="-1"/>
                        <w:sz w:val="20"/>
                        <w:lang w:val="en-IN"/>
                      </w:rPr>
                      <w:t>Parkinson’s Disease Prediction</w:t>
                    </w:r>
                    <w:r>
                      <w:rPr>
                        <w:color w:val="6D9DEB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color w:val="6D9DEB"/>
                        <w:spacing w:val="-1"/>
                        <w:sz w:val="20"/>
                      </w:rPr>
                      <w:t>System</w:t>
                    </w:r>
                    <w:r>
                      <w:rPr>
                        <w:color w:val="6D9DEB"/>
                        <w:spacing w:val="52"/>
                        <w:sz w:val="20"/>
                      </w:rPr>
                      <w:t xml:space="preserve"> </w:t>
                    </w:r>
                    <w:r>
                      <w:rPr>
                        <w:color w:val="6D9DEB"/>
                        <w:sz w:val="20"/>
                      </w:rPr>
                      <w:t>-</w:t>
                    </w:r>
                    <w:r>
                      <w:rPr>
                        <w:color w:val="6D9DEB"/>
                        <w:spacing w:val="-14"/>
                        <w:sz w:val="20"/>
                      </w:rPr>
                      <w:t xml:space="preserve"> </w:t>
                    </w:r>
                    <w:r>
                      <w:rPr>
                        <w:color w:val="6D9DEB"/>
                        <w:sz w:val="20"/>
                      </w:rPr>
                      <w:t>Architecture</w:t>
                    </w:r>
                  </w:p>
                </w:txbxContent>
              </v:textbox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line="12" w:lineRule="auto"/>
      <w:rPr>
        <w:sz w:val="20"/>
      </w:rPr>
    </w:pPr>
    <w:r>
      <w:rPr>
        <w:sz w:val="20"/>
      </w:rPr>
      <w:drawing>
        <wp:anchor distT="0" distB="0" distL="0" distR="0" simplePos="0" relativeHeight="251659264" behindDoc="1" locked="0" layoutInCell="0" allowOverlap="1">
          <wp:simplePos x="0" y="0"/>
          <wp:positionH relativeFrom="page">
            <wp:posOffset>6957695</wp:posOffset>
          </wp:positionH>
          <wp:positionV relativeFrom="page">
            <wp:posOffset>260350</wp:posOffset>
          </wp:positionV>
          <wp:extent cx="531495" cy="135255"/>
          <wp:effectExtent l="0" t="0" r="0" b="0"/>
          <wp:wrapNone/>
          <wp:docPr id="5" name="Image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2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31495" cy="1352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mc:AlternateContent>
        <mc:Choice Requires="wps">
          <w:drawing>
            <wp:anchor distT="0" distB="0" distL="114300" distR="114300" simplePos="0" relativeHeight="251659264" behindDoc="1" locked="0" layoutInCell="0" allowOverlap="1">
              <wp:simplePos x="0" y="0"/>
              <wp:positionH relativeFrom="page">
                <wp:posOffset>571500</wp:posOffset>
              </wp:positionH>
              <wp:positionV relativeFrom="page">
                <wp:posOffset>272415</wp:posOffset>
              </wp:positionV>
              <wp:extent cx="2459990" cy="167640"/>
              <wp:effectExtent l="0" t="0" r="0" b="0"/>
              <wp:wrapNone/>
              <wp:docPr id="6" name="Frame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459990" cy="1676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17"/>
                            <w:spacing w:before="13" w:after="0"/>
                            <w:ind w:left="20" w:right="0" w:firstLine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color w:val="6D9DEB"/>
                              <w:spacing w:val="-1"/>
                              <w:sz w:val="20"/>
                              <w:lang w:val="en-IN"/>
                            </w:rPr>
                            <w:t>Parkinson’s Disease Prediction</w:t>
                          </w:r>
                          <w:r>
                            <w:rPr>
                              <w:color w:val="6D9DEB"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6D9DEB"/>
                              <w:spacing w:val="-1"/>
                              <w:sz w:val="20"/>
                            </w:rPr>
                            <w:t>System</w:t>
                          </w:r>
                          <w:r>
                            <w:rPr>
                              <w:color w:val="6D9DEB"/>
                              <w:spacing w:val="5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6D9DEB"/>
                              <w:sz w:val="20"/>
                            </w:rPr>
                            <w:t>-</w:t>
                          </w:r>
                          <w:r>
                            <w:rPr>
                              <w:color w:val="6D9DEB"/>
                              <w:spacing w:val="-1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6D9DEB"/>
                              <w:sz w:val="20"/>
                            </w:rPr>
                            <w:t>Architecture</w:t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Frame3" o:spid="_x0000_s1026" o:spt="202" type="#_x0000_t202" style="position:absolute;left:0pt;margin-left:45pt;margin-top:21.45pt;height:13.2pt;width:193.7pt;mso-position-horizontal-relative:page;mso-position-vertical-relative:page;z-index:-251657216;mso-width-relative:page;mso-height-relative:page;" fillcolor="#FFFFFF" filled="t" stroked="f" coordsize="21600,21600" o:allowincell="f" o:gfxdata="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0FClW9YAAAAIAQAADwAAAAAAAAABACAAAAAiAAAAZHJzL2Rv&#10;d25yZXYueG1sUEsBAhQAFAAAAAgAh07iQEpEX03KAQAAtAMAAA4AAAAAAAAAAQAgAAAAJQEAAGRy&#10;cy9lMm9Eb2MueG1sUEsFBgAAAAAGAAYAWQEAAGEFAAAAAA==&#10;">
              <v:fill on="t" opacity="0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pStyle w:val="17"/>
                      <w:spacing w:before="13" w:after="0"/>
                      <w:ind w:left="2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6D9DEB"/>
                        <w:spacing w:val="-1"/>
                        <w:sz w:val="20"/>
                        <w:lang w:val="en-IN"/>
                      </w:rPr>
                      <w:t>Parkinson’s Disease Prediction</w:t>
                    </w:r>
                    <w:r>
                      <w:rPr>
                        <w:color w:val="6D9DEB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color w:val="6D9DEB"/>
                        <w:spacing w:val="-1"/>
                        <w:sz w:val="20"/>
                      </w:rPr>
                      <w:t>System</w:t>
                    </w:r>
                    <w:r>
                      <w:rPr>
                        <w:color w:val="6D9DEB"/>
                        <w:spacing w:val="52"/>
                        <w:sz w:val="20"/>
                      </w:rPr>
                      <w:t xml:space="preserve"> </w:t>
                    </w:r>
                    <w:r>
                      <w:rPr>
                        <w:color w:val="6D9DEB"/>
                        <w:sz w:val="20"/>
                      </w:rPr>
                      <w:t>-</w:t>
                    </w:r>
                    <w:r>
                      <w:rPr>
                        <w:color w:val="6D9DEB"/>
                        <w:spacing w:val="-14"/>
                        <w:sz w:val="20"/>
                      </w:rPr>
                      <w:t xml:space="preserve"> </w:t>
                    </w:r>
                    <w:r>
                      <w:rPr>
                        <w:color w:val="6D9DEB"/>
                        <w:sz w:val="20"/>
                      </w:rPr>
                      <w:t>Architecture</w:t>
                    </w:r>
                  </w:p>
                </w:txbxContent>
              </v:textbox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line="12" w:lineRule="auto"/>
      <w:rPr>
        <w:sz w:val="20"/>
      </w:rPr>
    </w:pPr>
    <w:r>
      <w:rPr>
        <w:sz w:val="20"/>
      </w:rPr>
      <w:drawing>
        <wp:anchor distT="0" distB="0" distL="0" distR="0" simplePos="0" relativeHeight="251659264" behindDoc="1" locked="0" layoutInCell="0" allowOverlap="1">
          <wp:simplePos x="0" y="0"/>
          <wp:positionH relativeFrom="page">
            <wp:posOffset>6957695</wp:posOffset>
          </wp:positionH>
          <wp:positionV relativeFrom="page">
            <wp:posOffset>260350</wp:posOffset>
          </wp:positionV>
          <wp:extent cx="531495" cy="135255"/>
          <wp:effectExtent l="0" t="0" r="0" b="0"/>
          <wp:wrapNone/>
          <wp:docPr id="7" name="Image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3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31495" cy="1352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mc:AlternateContent>
        <mc:Choice Requires="wps">
          <w:drawing>
            <wp:anchor distT="0" distB="0" distL="114300" distR="114300" simplePos="0" relativeHeight="251659264" behindDoc="1" locked="0" layoutInCell="0" allowOverlap="1">
              <wp:simplePos x="0" y="0"/>
              <wp:positionH relativeFrom="page">
                <wp:posOffset>571500</wp:posOffset>
              </wp:positionH>
              <wp:positionV relativeFrom="page">
                <wp:posOffset>272415</wp:posOffset>
              </wp:positionV>
              <wp:extent cx="2459990" cy="167640"/>
              <wp:effectExtent l="0" t="0" r="0" b="0"/>
              <wp:wrapNone/>
              <wp:docPr id="8" name="Frame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459990" cy="1676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17"/>
                            <w:spacing w:before="13" w:after="0"/>
                            <w:ind w:left="20" w:right="0" w:firstLine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color w:val="6D9DEB"/>
                              <w:spacing w:val="-1"/>
                              <w:sz w:val="20"/>
                              <w:lang w:val="en-IN"/>
                            </w:rPr>
                            <w:t>Parkinson’s Disease Prediction</w:t>
                          </w:r>
                          <w:r>
                            <w:rPr>
                              <w:color w:val="6D9DEB"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6D9DEB"/>
                              <w:spacing w:val="-1"/>
                              <w:sz w:val="20"/>
                            </w:rPr>
                            <w:t>System</w:t>
                          </w:r>
                          <w:r>
                            <w:rPr>
                              <w:color w:val="6D9DEB"/>
                              <w:spacing w:val="5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6D9DEB"/>
                              <w:sz w:val="20"/>
                            </w:rPr>
                            <w:t>-</w:t>
                          </w:r>
                          <w:r>
                            <w:rPr>
                              <w:color w:val="6D9DEB"/>
                              <w:spacing w:val="-1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6D9DEB"/>
                              <w:sz w:val="20"/>
                            </w:rPr>
                            <w:t>Architecture</w:t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Frame4" o:spid="_x0000_s1026" o:spt="202" type="#_x0000_t202" style="position:absolute;left:0pt;margin-left:45pt;margin-top:21.45pt;height:13.2pt;width:193.7pt;mso-position-horizontal-relative:page;mso-position-vertical-relative:page;z-index:-251657216;mso-width-relative:page;mso-height-relative:page;" fillcolor="#FFFFFF" filled="t" stroked="f" coordsize="21600,21600" o:allowincell="f" o:gfxdata="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">
              <v:fill on="t" opacity="0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pStyle w:val="17"/>
                      <w:spacing w:before="13" w:after="0"/>
                      <w:ind w:left="2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6D9DEB"/>
                        <w:spacing w:val="-1"/>
                        <w:sz w:val="20"/>
                        <w:lang w:val="en-IN"/>
                      </w:rPr>
                      <w:t>Parkinson’s Disease Prediction</w:t>
                    </w:r>
                    <w:r>
                      <w:rPr>
                        <w:color w:val="6D9DEB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color w:val="6D9DEB"/>
                        <w:spacing w:val="-1"/>
                        <w:sz w:val="20"/>
                      </w:rPr>
                      <w:t>System</w:t>
                    </w:r>
                    <w:r>
                      <w:rPr>
                        <w:color w:val="6D9DEB"/>
                        <w:spacing w:val="52"/>
                        <w:sz w:val="20"/>
                      </w:rPr>
                      <w:t xml:space="preserve"> </w:t>
                    </w:r>
                    <w:r>
                      <w:rPr>
                        <w:color w:val="6D9DEB"/>
                        <w:sz w:val="20"/>
                      </w:rPr>
                      <w:t>-</w:t>
                    </w:r>
                    <w:r>
                      <w:rPr>
                        <w:color w:val="6D9DEB"/>
                        <w:spacing w:val="-14"/>
                        <w:sz w:val="20"/>
                      </w:rPr>
                      <w:t xml:space="preserve"> </w:t>
                    </w:r>
                    <w:r>
                      <w:rPr>
                        <w:color w:val="6D9DEB"/>
                        <w:sz w:val="20"/>
                      </w:rPr>
                      <w:t>Architecture</w:t>
                    </w:r>
                  </w:p>
                </w:txbxContent>
              </v:textbox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line="12" w:lineRule="auto"/>
      <w:rPr>
        <w:sz w:val="20"/>
      </w:rPr>
    </w:pPr>
    <w:r>
      <w:rPr>
        <w:sz w:val="20"/>
      </w:rPr>
      <w:drawing>
        <wp:anchor distT="0" distB="0" distL="0" distR="0" simplePos="0" relativeHeight="251659264" behindDoc="1" locked="0" layoutInCell="0" allowOverlap="1">
          <wp:simplePos x="0" y="0"/>
          <wp:positionH relativeFrom="page">
            <wp:posOffset>6957695</wp:posOffset>
          </wp:positionH>
          <wp:positionV relativeFrom="page">
            <wp:posOffset>260350</wp:posOffset>
          </wp:positionV>
          <wp:extent cx="531495" cy="135255"/>
          <wp:effectExtent l="0" t="0" r="0" b="0"/>
          <wp:wrapNone/>
          <wp:docPr id="13" name="Image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Image4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31495" cy="1352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mc:AlternateContent>
        <mc:Choice Requires="wps">
          <w:drawing>
            <wp:anchor distT="0" distB="0" distL="114300" distR="114300" simplePos="0" relativeHeight="251659264" behindDoc="1" locked="0" layoutInCell="0" allowOverlap="1">
              <wp:simplePos x="0" y="0"/>
              <wp:positionH relativeFrom="page">
                <wp:posOffset>571500</wp:posOffset>
              </wp:positionH>
              <wp:positionV relativeFrom="page">
                <wp:posOffset>272415</wp:posOffset>
              </wp:positionV>
              <wp:extent cx="2459990" cy="167640"/>
              <wp:effectExtent l="0" t="0" r="0" b="0"/>
              <wp:wrapNone/>
              <wp:docPr id="14" name="Frame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459990" cy="1676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17"/>
                            <w:spacing w:before="13" w:after="0"/>
                            <w:ind w:left="20" w:right="0" w:firstLine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color w:val="6D9DEB"/>
                              <w:spacing w:val="-1"/>
                              <w:sz w:val="20"/>
                              <w:lang w:val="en-IN"/>
                            </w:rPr>
                            <w:t>Parkinson’s Disease Prediction</w:t>
                          </w:r>
                          <w:r>
                            <w:rPr>
                              <w:color w:val="6D9DEB"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6D9DEB"/>
                              <w:spacing w:val="-1"/>
                              <w:sz w:val="20"/>
                            </w:rPr>
                            <w:t>System</w:t>
                          </w:r>
                          <w:r>
                            <w:rPr>
                              <w:color w:val="6D9DEB"/>
                              <w:spacing w:val="5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6D9DEB"/>
                              <w:sz w:val="20"/>
                            </w:rPr>
                            <w:t>-</w:t>
                          </w:r>
                          <w:r>
                            <w:rPr>
                              <w:color w:val="6D9DEB"/>
                              <w:spacing w:val="-1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6D9DEB"/>
                              <w:sz w:val="20"/>
                            </w:rPr>
                            <w:t>Architecture</w:t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Frame5" o:spid="_x0000_s1026" o:spt="202" type="#_x0000_t202" style="position:absolute;left:0pt;margin-left:45pt;margin-top:21.45pt;height:13.2pt;width:193.7pt;mso-position-horizontal-relative:page;mso-position-vertical-relative:page;z-index:-251657216;mso-width-relative:page;mso-height-relative:page;" fillcolor="#FFFFFF" filled="t" stroked="f" coordsize="21600,21600" o:allowincell="f" o:gfxdata="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0FClW9YAAAAIAQAADwAAAAAAAAABACAAAAAiAAAAZHJzL2Rv&#10;d25yZXYueG1sUEsBAhQAFAAAAAgAh07iQHB0jNHKAQAAtQMAAA4AAAAAAAAAAQAgAAAAJQEAAGRy&#10;cy9lMm9Eb2MueG1sUEsFBgAAAAAGAAYAWQEAAGEFAAAAAA==&#10;">
              <v:fill on="t" opacity="0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pStyle w:val="17"/>
                      <w:spacing w:before="13" w:after="0"/>
                      <w:ind w:left="2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6D9DEB"/>
                        <w:spacing w:val="-1"/>
                        <w:sz w:val="20"/>
                        <w:lang w:val="en-IN"/>
                      </w:rPr>
                      <w:t>Parkinson’s Disease Prediction</w:t>
                    </w:r>
                    <w:r>
                      <w:rPr>
                        <w:color w:val="6D9DEB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color w:val="6D9DEB"/>
                        <w:spacing w:val="-1"/>
                        <w:sz w:val="20"/>
                      </w:rPr>
                      <w:t>System</w:t>
                    </w:r>
                    <w:r>
                      <w:rPr>
                        <w:color w:val="6D9DEB"/>
                        <w:spacing w:val="52"/>
                        <w:sz w:val="20"/>
                      </w:rPr>
                      <w:t xml:space="preserve"> </w:t>
                    </w:r>
                    <w:r>
                      <w:rPr>
                        <w:color w:val="6D9DEB"/>
                        <w:sz w:val="20"/>
                      </w:rPr>
                      <w:t>-</w:t>
                    </w:r>
                    <w:r>
                      <w:rPr>
                        <w:color w:val="6D9DEB"/>
                        <w:spacing w:val="-14"/>
                        <w:sz w:val="20"/>
                      </w:rPr>
                      <w:t xml:space="preserve"> </w:t>
                    </w:r>
                    <w:r>
                      <w:rPr>
                        <w:color w:val="6D9DEB"/>
                        <w:sz w:val="20"/>
                      </w:rPr>
                      <w:t>Architecture</w:t>
                    </w:r>
                  </w:p>
                </w:txbxContent>
              </v:textbox>
            </v:shape>
          </w:pict>
        </mc:Fallback>
      </mc:AlternateConten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line="12" w:lineRule="auto"/>
      <w:rPr>
        <w:sz w:val="20"/>
      </w:rPr>
    </w:pPr>
    <w:r>
      <w:rPr>
        <w:sz w:val="20"/>
      </w:rPr>
      <w:drawing>
        <wp:anchor distT="0" distB="0" distL="0" distR="0" simplePos="0" relativeHeight="251659264" behindDoc="1" locked="0" layoutInCell="0" allowOverlap="1">
          <wp:simplePos x="0" y="0"/>
          <wp:positionH relativeFrom="page">
            <wp:posOffset>6957695</wp:posOffset>
          </wp:positionH>
          <wp:positionV relativeFrom="page">
            <wp:posOffset>260350</wp:posOffset>
          </wp:positionV>
          <wp:extent cx="531495" cy="135255"/>
          <wp:effectExtent l="0" t="0" r="0" b="0"/>
          <wp:wrapNone/>
          <wp:docPr id="17" name="Image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Image7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31495" cy="1352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mc:AlternateContent>
        <mc:Choice Requires="wps">
          <w:drawing>
            <wp:anchor distT="0" distB="0" distL="114300" distR="114300" simplePos="0" relativeHeight="251659264" behindDoc="1" locked="0" layoutInCell="0" allowOverlap="1">
              <wp:simplePos x="0" y="0"/>
              <wp:positionH relativeFrom="page">
                <wp:posOffset>571500</wp:posOffset>
              </wp:positionH>
              <wp:positionV relativeFrom="page">
                <wp:posOffset>272415</wp:posOffset>
              </wp:positionV>
              <wp:extent cx="2459990" cy="167640"/>
              <wp:effectExtent l="0" t="0" r="0" b="0"/>
              <wp:wrapNone/>
              <wp:docPr id="18" name="Frame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459990" cy="1676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17"/>
                            <w:spacing w:before="13" w:after="0"/>
                            <w:ind w:left="20" w:right="0" w:firstLine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color w:val="6D9DEB"/>
                              <w:spacing w:val="-1"/>
                              <w:sz w:val="20"/>
                              <w:lang w:val="en-IN"/>
                            </w:rPr>
                            <w:t>Parkinson’s Disease Prediction</w:t>
                          </w:r>
                          <w:r>
                            <w:rPr>
                              <w:color w:val="6D9DEB"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6D9DEB"/>
                              <w:spacing w:val="-1"/>
                              <w:sz w:val="20"/>
                            </w:rPr>
                            <w:t>System</w:t>
                          </w:r>
                          <w:r>
                            <w:rPr>
                              <w:color w:val="6D9DEB"/>
                              <w:spacing w:val="5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6D9DEB"/>
                              <w:sz w:val="20"/>
                            </w:rPr>
                            <w:t>-</w:t>
                          </w:r>
                          <w:r>
                            <w:rPr>
                              <w:color w:val="6D9DEB"/>
                              <w:spacing w:val="-1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6D9DEB"/>
                              <w:sz w:val="20"/>
                            </w:rPr>
                            <w:t>Architecture</w:t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Frame8" o:spid="_x0000_s1026" o:spt="202" type="#_x0000_t202" style="position:absolute;left:0pt;margin-left:45pt;margin-top:21.45pt;height:13.2pt;width:193.7pt;mso-position-horizontal-relative:page;mso-position-vertical-relative:page;z-index:-251657216;mso-width-relative:page;mso-height-relative:page;" fillcolor="#FFFFFF" filled="t" stroked="f" coordsize="21600,21600" o:allowincell="f" o:gfxdata="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0FClW9YAAAAIAQAADwAAAAAAAAABACAAAAAiAAAAZHJzL2Rv&#10;d25yZXYueG1sUEsBAhQAFAAAAAgAh07iQKm33tDKAQAAtQMAAA4AAAAAAAAAAQAgAAAAJQEAAGRy&#10;cy9lMm9Eb2MueG1sUEsFBgAAAAAGAAYAWQEAAGEFAAAAAA==&#10;">
              <v:fill on="t" opacity="0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pStyle w:val="17"/>
                      <w:spacing w:before="13" w:after="0"/>
                      <w:ind w:left="2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6D9DEB"/>
                        <w:spacing w:val="-1"/>
                        <w:sz w:val="20"/>
                        <w:lang w:val="en-IN"/>
                      </w:rPr>
                      <w:t>Parkinson’s Disease Prediction</w:t>
                    </w:r>
                    <w:r>
                      <w:rPr>
                        <w:color w:val="6D9DEB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color w:val="6D9DEB"/>
                        <w:spacing w:val="-1"/>
                        <w:sz w:val="20"/>
                      </w:rPr>
                      <w:t>System</w:t>
                    </w:r>
                    <w:r>
                      <w:rPr>
                        <w:color w:val="6D9DEB"/>
                        <w:spacing w:val="52"/>
                        <w:sz w:val="20"/>
                      </w:rPr>
                      <w:t xml:space="preserve"> </w:t>
                    </w:r>
                    <w:r>
                      <w:rPr>
                        <w:color w:val="6D9DEB"/>
                        <w:sz w:val="20"/>
                      </w:rPr>
                      <w:t>-</w:t>
                    </w:r>
                    <w:r>
                      <w:rPr>
                        <w:color w:val="6D9DEB"/>
                        <w:spacing w:val="-14"/>
                        <w:sz w:val="20"/>
                      </w:rPr>
                      <w:t xml:space="preserve"> </w:t>
                    </w:r>
                    <w:r>
                      <w:rPr>
                        <w:color w:val="6D9DEB"/>
                        <w:sz w:val="20"/>
                      </w:rPr>
                      <w:t>Architecture</w:t>
                    </w:r>
                  </w:p>
                </w:txbxContent>
              </v:textbox>
            </v:shape>
          </w:pict>
        </mc:Fallback>
      </mc:AlternateConten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line="12" w:lineRule="auto"/>
      <w:rPr>
        <w:sz w:val="20"/>
      </w:rPr>
    </w:pPr>
    <w:r>
      <w:rPr>
        <w:sz w:val="20"/>
      </w:rPr>
      <w:drawing>
        <wp:anchor distT="0" distB="0" distL="0" distR="0" simplePos="0" relativeHeight="251659264" behindDoc="1" locked="0" layoutInCell="0" allowOverlap="1">
          <wp:simplePos x="0" y="0"/>
          <wp:positionH relativeFrom="page">
            <wp:posOffset>6957695</wp:posOffset>
          </wp:positionH>
          <wp:positionV relativeFrom="page">
            <wp:posOffset>260350</wp:posOffset>
          </wp:positionV>
          <wp:extent cx="531495" cy="135255"/>
          <wp:effectExtent l="0" t="0" r="0" b="0"/>
          <wp:wrapNone/>
          <wp:docPr id="20" name="Image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Image9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31495" cy="1352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mc:AlternateContent>
        <mc:Choice Requires="wps">
          <w:drawing>
            <wp:anchor distT="0" distB="0" distL="114300" distR="114300" simplePos="0" relativeHeight="251659264" behindDoc="1" locked="0" layoutInCell="0" allowOverlap="1">
              <wp:simplePos x="0" y="0"/>
              <wp:positionH relativeFrom="page">
                <wp:posOffset>571500</wp:posOffset>
              </wp:positionH>
              <wp:positionV relativeFrom="page">
                <wp:posOffset>272415</wp:posOffset>
              </wp:positionV>
              <wp:extent cx="2459990" cy="167640"/>
              <wp:effectExtent l="0" t="0" r="0" b="0"/>
              <wp:wrapNone/>
              <wp:docPr id="21" name="Frame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459990" cy="1676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17"/>
                            <w:spacing w:before="13" w:after="0"/>
                            <w:ind w:left="20" w:right="0" w:firstLine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color w:val="6D9DEB"/>
                              <w:spacing w:val="-1"/>
                              <w:sz w:val="20"/>
                              <w:lang w:val="en-IN"/>
                            </w:rPr>
                            <w:t>Parkinson’s Disease Prediction</w:t>
                          </w:r>
                          <w:r>
                            <w:rPr>
                              <w:color w:val="6D9DEB"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6D9DEB"/>
                              <w:spacing w:val="-1"/>
                              <w:sz w:val="20"/>
                            </w:rPr>
                            <w:t>System</w:t>
                          </w:r>
                          <w:r>
                            <w:rPr>
                              <w:color w:val="6D9DEB"/>
                              <w:spacing w:val="5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6D9DEB"/>
                              <w:sz w:val="20"/>
                            </w:rPr>
                            <w:t>-</w:t>
                          </w:r>
                          <w:r>
                            <w:rPr>
                              <w:color w:val="6D9DEB"/>
                              <w:spacing w:val="-1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6D9DEB"/>
                              <w:sz w:val="20"/>
                            </w:rPr>
                            <w:t>Architecture</w:t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Frame10" o:spid="_x0000_s1026" o:spt="202" type="#_x0000_t202" style="position:absolute;left:0pt;margin-left:45pt;margin-top:21.45pt;height:13.2pt;width:193.7pt;mso-position-horizontal-relative:page;mso-position-vertical-relative:page;z-index:-251657216;mso-width-relative:page;mso-height-relative:page;" fillcolor="#FFFFFF" filled="t" stroked="f" coordsize="21600,21600" o:allowincell="f" o:gfxdata="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0FClW9YAAAAIAQAADwAAAAAAAAABACAAAAAiAAAAZHJzL2Rv&#10;d25yZXYueG1sUEsBAhQAFAAAAAgAh07iQOz9RXDKAQAAtgMAAA4AAAAAAAAAAQAgAAAAJQEAAGRy&#10;cy9lMm9Eb2MueG1sUEsFBgAAAAAGAAYAWQEAAGEFAAAAAA==&#10;">
              <v:fill on="t" opacity="0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pStyle w:val="17"/>
                      <w:spacing w:before="13" w:after="0"/>
                      <w:ind w:left="2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6D9DEB"/>
                        <w:spacing w:val="-1"/>
                        <w:sz w:val="20"/>
                        <w:lang w:val="en-IN"/>
                      </w:rPr>
                      <w:t>Parkinson’s Disease Prediction</w:t>
                    </w:r>
                    <w:r>
                      <w:rPr>
                        <w:color w:val="6D9DEB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color w:val="6D9DEB"/>
                        <w:spacing w:val="-1"/>
                        <w:sz w:val="20"/>
                      </w:rPr>
                      <w:t>System</w:t>
                    </w:r>
                    <w:r>
                      <w:rPr>
                        <w:color w:val="6D9DEB"/>
                        <w:spacing w:val="52"/>
                        <w:sz w:val="20"/>
                      </w:rPr>
                      <w:t xml:space="preserve"> </w:t>
                    </w:r>
                    <w:r>
                      <w:rPr>
                        <w:color w:val="6D9DEB"/>
                        <w:sz w:val="20"/>
                      </w:rPr>
                      <w:t>-</w:t>
                    </w:r>
                    <w:r>
                      <w:rPr>
                        <w:color w:val="6D9DEB"/>
                        <w:spacing w:val="-14"/>
                        <w:sz w:val="20"/>
                      </w:rPr>
                      <w:t xml:space="preserve"> </w:t>
                    </w:r>
                    <w:r>
                      <w:rPr>
                        <w:color w:val="6D9DEB"/>
                        <w:sz w:val="20"/>
                      </w:rPr>
                      <w:t>Architecture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E306ED"/>
    <w:multiLevelType w:val="multilevel"/>
    <w:tmpl w:val="B5E306ED"/>
    <w:lvl w:ilvl="0" w:tentative="0">
      <w:start w:val="0"/>
      <w:numFmt w:val="bullet"/>
      <w:lvlText w:val="●"/>
      <w:lvlJc w:val="left"/>
      <w:pPr>
        <w:tabs>
          <w:tab w:val="left" w:pos="0"/>
        </w:tabs>
        <w:ind w:left="100" w:hanging="260"/>
      </w:pPr>
      <w:rPr>
        <w:rFonts w:hint="default" w:ascii="Arial MT" w:hAnsi="Arial MT" w:cs="Arial MT"/>
        <w:w w:val="60"/>
        <w:sz w:val="30"/>
        <w:szCs w:val="30"/>
        <w:lang w:val="en-US" w:eastAsia="en-US" w:bidi="ar-SA"/>
      </w:rPr>
    </w:lvl>
    <w:lvl w:ilvl="1" w:tentative="0">
      <w:start w:val="0"/>
      <w:numFmt w:val="bullet"/>
      <w:lvlText w:val=""/>
      <w:lvlJc w:val="left"/>
      <w:pPr>
        <w:tabs>
          <w:tab w:val="left" w:pos="0"/>
        </w:tabs>
        <w:ind w:left="1218" w:hanging="260"/>
      </w:pPr>
      <w:rPr>
        <w:rFonts w:hint="default" w:ascii="Symbol" w:hAnsi="Symbol" w:cs="Symbol"/>
        <w:lang w:val="en-US" w:eastAsia="en-US" w:bidi="ar-SA"/>
      </w:rPr>
    </w:lvl>
    <w:lvl w:ilvl="2" w:tentative="0">
      <w:start w:val="0"/>
      <w:numFmt w:val="bullet"/>
      <w:lvlText w:val=""/>
      <w:lvlJc w:val="left"/>
      <w:pPr>
        <w:tabs>
          <w:tab w:val="left" w:pos="0"/>
        </w:tabs>
        <w:ind w:left="2336" w:hanging="260"/>
      </w:pPr>
      <w:rPr>
        <w:rFonts w:hint="default" w:ascii="Symbol" w:hAnsi="Symbol" w:cs="Symbol"/>
        <w:lang w:val="en-US" w:eastAsia="en-US" w:bidi="ar-SA"/>
      </w:rPr>
    </w:lvl>
    <w:lvl w:ilvl="3" w:tentative="0">
      <w:start w:val="0"/>
      <w:numFmt w:val="bullet"/>
      <w:lvlText w:val=""/>
      <w:lvlJc w:val="left"/>
      <w:pPr>
        <w:tabs>
          <w:tab w:val="left" w:pos="0"/>
        </w:tabs>
        <w:ind w:left="3454" w:hanging="260"/>
      </w:pPr>
      <w:rPr>
        <w:rFonts w:hint="default" w:ascii="Symbol" w:hAnsi="Symbol" w:cs="Symbol"/>
        <w:lang w:val="en-US" w:eastAsia="en-US" w:bidi="ar-SA"/>
      </w:rPr>
    </w:lvl>
    <w:lvl w:ilvl="4" w:tentative="0">
      <w:start w:val="0"/>
      <w:numFmt w:val="bullet"/>
      <w:lvlText w:val=""/>
      <w:lvlJc w:val="left"/>
      <w:pPr>
        <w:tabs>
          <w:tab w:val="left" w:pos="0"/>
        </w:tabs>
        <w:ind w:left="4572" w:hanging="260"/>
      </w:pPr>
      <w:rPr>
        <w:rFonts w:hint="default" w:ascii="Symbol" w:hAnsi="Symbol" w:cs="Symbol"/>
        <w:lang w:val="en-US" w:eastAsia="en-US" w:bidi="ar-SA"/>
      </w:rPr>
    </w:lvl>
    <w:lvl w:ilvl="5" w:tentative="0">
      <w:start w:val="0"/>
      <w:numFmt w:val="bullet"/>
      <w:lvlText w:val=""/>
      <w:lvlJc w:val="left"/>
      <w:pPr>
        <w:tabs>
          <w:tab w:val="left" w:pos="0"/>
        </w:tabs>
        <w:ind w:left="5690" w:hanging="260"/>
      </w:pPr>
      <w:rPr>
        <w:rFonts w:hint="default" w:ascii="Symbol" w:hAnsi="Symbol" w:cs="Symbol"/>
        <w:lang w:val="en-US" w:eastAsia="en-US" w:bidi="ar-SA"/>
      </w:rPr>
    </w:lvl>
    <w:lvl w:ilvl="6" w:tentative="0">
      <w:start w:val="0"/>
      <w:numFmt w:val="bullet"/>
      <w:lvlText w:val=""/>
      <w:lvlJc w:val="left"/>
      <w:pPr>
        <w:tabs>
          <w:tab w:val="left" w:pos="0"/>
        </w:tabs>
        <w:ind w:left="6808" w:hanging="260"/>
      </w:pPr>
      <w:rPr>
        <w:rFonts w:hint="default" w:ascii="Symbol" w:hAnsi="Symbol" w:cs="Symbol"/>
        <w:lang w:val="en-US" w:eastAsia="en-US" w:bidi="ar-SA"/>
      </w:rPr>
    </w:lvl>
    <w:lvl w:ilvl="7" w:tentative="0">
      <w:start w:val="0"/>
      <w:numFmt w:val="bullet"/>
      <w:lvlText w:val=""/>
      <w:lvlJc w:val="left"/>
      <w:pPr>
        <w:tabs>
          <w:tab w:val="left" w:pos="0"/>
        </w:tabs>
        <w:ind w:left="7926" w:hanging="260"/>
      </w:pPr>
      <w:rPr>
        <w:rFonts w:hint="default" w:ascii="Symbol" w:hAnsi="Symbol" w:cs="Symbol"/>
        <w:lang w:val="en-US" w:eastAsia="en-US" w:bidi="ar-SA"/>
      </w:rPr>
    </w:lvl>
    <w:lvl w:ilvl="8" w:tentative="0">
      <w:start w:val="0"/>
      <w:numFmt w:val="bullet"/>
      <w:lvlText w:val=""/>
      <w:lvlJc w:val="left"/>
      <w:pPr>
        <w:tabs>
          <w:tab w:val="left" w:pos="0"/>
        </w:tabs>
        <w:ind w:left="9044" w:hanging="260"/>
      </w:pPr>
      <w:rPr>
        <w:rFonts w:hint="default" w:ascii="Symbol" w:hAnsi="Symbol" w:cs="Symbol"/>
        <w:lang w:val="en-US" w:eastAsia="en-US" w:bidi="ar-SA"/>
      </w:rPr>
    </w:lvl>
  </w:abstractNum>
  <w:abstractNum w:abstractNumId="1">
    <w:nsid w:val="BF205925"/>
    <w:multiLevelType w:val="multilevel"/>
    <w:tmpl w:val="BF205925"/>
    <w:lvl w:ilvl="0" w:tentative="0">
      <w:start w:val="1"/>
      <w:numFmt w:val="decimal"/>
      <w:lvlText w:val="%1"/>
      <w:lvlJc w:val="left"/>
      <w:pPr>
        <w:tabs>
          <w:tab w:val="left" w:pos="0"/>
        </w:tabs>
        <w:ind w:left="700" w:hanging="601"/>
      </w:pPr>
      <w:rPr>
        <w:lang w:val="en-US" w:eastAsia="en-US" w:bidi="ar-SA"/>
      </w:rPr>
    </w:lvl>
    <w:lvl w:ilvl="1" w:tentative="0">
      <w:start w:val="1"/>
      <w:numFmt w:val="decimal"/>
      <w:lvlText w:val="%1.%2"/>
      <w:lvlJc w:val="left"/>
      <w:pPr>
        <w:tabs>
          <w:tab w:val="left" w:pos="0"/>
        </w:tabs>
        <w:ind w:left="700" w:hanging="601"/>
      </w:pPr>
      <w:rPr>
        <w:rFonts w:ascii="Arial" w:hAnsi="Arial" w:eastAsia="Arial" w:cs="Arial"/>
        <w:b/>
        <w:bCs/>
        <w:color w:val="295E99"/>
        <w:w w:val="100"/>
        <w:sz w:val="36"/>
        <w:szCs w:val="36"/>
        <w:lang w:val="en-US" w:eastAsia="en-US" w:bidi="ar-SA"/>
      </w:rPr>
    </w:lvl>
    <w:lvl w:ilvl="2" w:tentative="0">
      <w:start w:val="0"/>
      <w:numFmt w:val="bullet"/>
      <w:lvlText w:val=""/>
      <w:lvlJc w:val="left"/>
      <w:pPr>
        <w:tabs>
          <w:tab w:val="left" w:pos="0"/>
        </w:tabs>
        <w:ind w:left="2816" w:hanging="601"/>
      </w:pPr>
      <w:rPr>
        <w:rFonts w:hint="default" w:ascii="Symbol" w:hAnsi="Symbol" w:cs="Symbol"/>
        <w:lang w:val="en-US" w:eastAsia="en-US" w:bidi="ar-SA"/>
      </w:rPr>
    </w:lvl>
    <w:lvl w:ilvl="3" w:tentative="0">
      <w:start w:val="0"/>
      <w:numFmt w:val="bullet"/>
      <w:lvlText w:val=""/>
      <w:lvlJc w:val="left"/>
      <w:pPr>
        <w:tabs>
          <w:tab w:val="left" w:pos="0"/>
        </w:tabs>
        <w:ind w:left="3874" w:hanging="601"/>
      </w:pPr>
      <w:rPr>
        <w:rFonts w:hint="default" w:ascii="Symbol" w:hAnsi="Symbol" w:cs="Symbol"/>
        <w:lang w:val="en-US" w:eastAsia="en-US" w:bidi="ar-SA"/>
      </w:rPr>
    </w:lvl>
    <w:lvl w:ilvl="4" w:tentative="0">
      <w:start w:val="0"/>
      <w:numFmt w:val="bullet"/>
      <w:lvlText w:val=""/>
      <w:lvlJc w:val="left"/>
      <w:pPr>
        <w:tabs>
          <w:tab w:val="left" w:pos="0"/>
        </w:tabs>
        <w:ind w:left="4932" w:hanging="601"/>
      </w:pPr>
      <w:rPr>
        <w:rFonts w:hint="default" w:ascii="Symbol" w:hAnsi="Symbol" w:cs="Symbol"/>
        <w:lang w:val="en-US" w:eastAsia="en-US" w:bidi="ar-SA"/>
      </w:rPr>
    </w:lvl>
    <w:lvl w:ilvl="5" w:tentative="0">
      <w:start w:val="0"/>
      <w:numFmt w:val="bullet"/>
      <w:lvlText w:val=""/>
      <w:lvlJc w:val="left"/>
      <w:pPr>
        <w:tabs>
          <w:tab w:val="left" w:pos="0"/>
        </w:tabs>
        <w:ind w:left="5990" w:hanging="601"/>
      </w:pPr>
      <w:rPr>
        <w:rFonts w:hint="default" w:ascii="Symbol" w:hAnsi="Symbol" w:cs="Symbol"/>
        <w:lang w:val="en-US" w:eastAsia="en-US" w:bidi="ar-SA"/>
      </w:rPr>
    </w:lvl>
    <w:lvl w:ilvl="6" w:tentative="0">
      <w:start w:val="0"/>
      <w:numFmt w:val="bullet"/>
      <w:lvlText w:val=""/>
      <w:lvlJc w:val="left"/>
      <w:pPr>
        <w:tabs>
          <w:tab w:val="left" w:pos="0"/>
        </w:tabs>
        <w:ind w:left="7048" w:hanging="601"/>
      </w:pPr>
      <w:rPr>
        <w:rFonts w:hint="default" w:ascii="Symbol" w:hAnsi="Symbol" w:cs="Symbol"/>
        <w:lang w:val="en-US" w:eastAsia="en-US" w:bidi="ar-SA"/>
      </w:rPr>
    </w:lvl>
    <w:lvl w:ilvl="7" w:tentative="0">
      <w:start w:val="0"/>
      <w:numFmt w:val="bullet"/>
      <w:lvlText w:val=""/>
      <w:lvlJc w:val="left"/>
      <w:pPr>
        <w:tabs>
          <w:tab w:val="left" w:pos="0"/>
        </w:tabs>
        <w:ind w:left="8106" w:hanging="601"/>
      </w:pPr>
      <w:rPr>
        <w:rFonts w:hint="default" w:ascii="Symbol" w:hAnsi="Symbol" w:cs="Symbol"/>
        <w:lang w:val="en-US" w:eastAsia="en-US" w:bidi="ar-SA"/>
      </w:rPr>
    </w:lvl>
    <w:lvl w:ilvl="8" w:tentative="0">
      <w:start w:val="0"/>
      <w:numFmt w:val="bullet"/>
      <w:lvlText w:val=""/>
      <w:lvlJc w:val="left"/>
      <w:pPr>
        <w:tabs>
          <w:tab w:val="left" w:pos="0"/>
        </w:tabs>
        <w:ind w:left="9164" w:hanging="601"/>
      </w:pPr>
      <w:rPr>
        <w:rFonts w:hint="default" w:ascii="Symbol" w:hAnsi="Symbol" w:cs="Symbol"/>
        <w:lang w:val="en-US" w:eastAsia="en-US" w:bidi="ar-SA"/>
      </w:rPr>
    </w:lvl>
  </w:abstractNum>
  <w:abstractNum w:abstractNumId="2">
    <w:nsid w:val="CF092B84"/>
    <w:multiLevelType w:val="multilevel"/>
    <w:tmpl w:val="CF092B84"/>
    <w:lvl w:ilvl="0" w:tentative="0">
      <w:start w:val="7"/>
      <w:numFmt w:val="decimal"/>
      <w:lvlText w:val="%1."/>
      <w:lvlJc w:val="left"/>
      <w:pPr>
        <w:tabs>
          <w:tab w:val="left" w:pos="0"/>
        </w:tabs>
        <w:ind w:left="344" w:hanging="245"/>
      </w:pPr>
      <w:rPr>
        <w:rFonts w:ascii="Arial MT" w:hAnsi="Arial MT" w:eastAsia="Arial MT" w:cs="Arial MT"/>
        <w:spacing w:val="-1"/>
        <w:w w:val="100"/>
        <w:sz w:val="22"/>
        <w:szCs w:val="22"/>
        <w:shd w:val="clear" w:fill="ECECEC"/>
        <w:lang w:val="en-US" w:eastAsia="en-US" w:bidi="ar-SA"/>
      </w:rPr>
    </w:lvl>
    <w:lvl w:ilvl="1" w:tentative="0">
      <w:start w:val="0"/>
      <w:numFmt w:val="bullet"/>
      <w:lvlText w:val=""/>
      <w:lvlJc w:val="left"/>
      <w:pPr>
        <w:tabs>
          <w:tab w:val="left" w:pos="0"/>
        </w:tabs>
        <w:ind w:left="1434" w:hanging="245"/>
      </w:pPr>
      <w:rPr>
        <w:rFonts w:hint="default" w:ascii="Symbol" w:hAnsi="Symbol" w:cs="Symbol"/>
        <w:lang w:val="en-US" w:eastAsia="en-US" w:bidi="ar-SA"/>
      </w:rPr>
    </w:lvl>
    <w:lvl w:ilvl="2" w:tentative="0">
      <w:start w:val="0"/>
      <w:numFmt w:val="bullet"/>
      <w:lvlText w:val=""/>
      <w:lvlJc w:val="left"/>
      <w:pPr>
        <w:tabs>
          <w:tab w:val="left" w:pos="0"/>
        </w:tabs>
        <w:ind w:left="2528" w:hanging="245"/>
      </w:pPr>
      <w:rPr>
        <w:rFonts w:hint="default" w:ascii="Symbol" w:hAnsi="Symbol" w:cs="Symbol"/>
        <w:lang w:val="en-US" w:eastAsia="en-US" w:bidi="ar-SA"/>
      </w:rPr>
    </w:lvl>
    <w:lvl w:ilvl="3" w:tentative="0">
      <w:start w:val="0"/>
      <w:numFmt w:val="bullet"/>
      <w:lvlText w:val=""/>
      <w:lvlJc w:val="left"/>
      <w:pPr>
        <w:tabs>
          <w:tab w:val="left" w:pos="0"/>
        </w:tabs>
        <w:ind w:left="3622" w:hanging="245"/>
      </w:pPr>
      <w:rPr>
        <w:rFonts w:hint="default" w:ascii="Symbol" w:hAnsi="Symbol" w:cs="Symbol"/>
        <w:lang w:val="en-US" w:eastAsia="en-US" w:bidi="ar-SA"/>
      </w:rPr>
    </w:lvl>
    <w:lvl w:ilvl="4" w:tentative="0">
      <w:start w:val="0"/>
      <w:numFmt w:val="bullet"/>
      <w:lvlText w:val=""/>
      <w:lvlJc w:val="left"/>
      <w:pPr>
        <w:tabs>
          <w:tab w:val="left" w:pos="0"/>
        </w:tabs>
        <w:ind w:left="4716" w:hanging="245"/>
      </w:pPr>
      <w:rPr>
        <w:rFonts w:hint="default" w:ascii="Symbol" w:hAnsi="Symbol" w:cs="Symbol"/>
        <w:lang w:val="en-US" w:eastAsia="en-US" w:bidi="ar-SA"/>
      </w:rPr>
    </w:lvl>
    <w:lvl w:ilvl="5" w:tentative="0">
      <w:start w:val="0"/>
      <w:numFmt w:val="bullet"/>
      <w:lvlText w:val=""/>
      <w:lvlJc w:val="left"/>
      <w:pPr>
        <w:tabs>
          <w:tab w:val="left" w:pos="0"/>
        </w:tabs>
        <w:ind w:left="5810" w:hanging="245"/>
      </w:pPr>
      <w:rPr>
        <w:rFonts w:hint="default" w:ascii="Symbol" w:hAnsi="Symbol" w:cs="Symbol"/>
        <w:lang w:val="en-US" w:eastAsia="en-US" w:bidi="ar-SA"/>
      </w:rPr>
    </w:lvl>
    <w:lvl w:ilvl="6" w:tentative="0">
      <w:start w:val="0"/>
      <w:numFmt w:val="bullet"/>
      <w:lvlText w:val=""/>
      <w:lvlJc w:val="left"/>
      <w:pPr>
        <w:tabs>
          <w:tab w:val="left" w:pos="0"/>
        </w:tabs>
        <w:ind w:left="6904" w:hanging="245"/>
      </w:pPr>
      <w:rPr>
        <w:rFonts w:hint="default" w:ascii="Symbol" w:hAnsi="Symbol" w:cs="Symbol"/>
        <w:lang w:val="en-US" w:eastAsia="en-US" w:bidi="ar-SA"/>
      </w:rPr>
    </w:lvl>
    <w:lvl w:ilvl="7" w:tentative="0">
      <w:start w:val="0"/>
      <w:numFmt w:val="bullet"/>
      <w:lvlText w:val=""/>
      <w:lvlJc w:val="left"/>
      <w:pPr>
        <w:tabs>
          <w:tab w:val="left" w:pos="0"/>
        </w:tabs>
        <w:ind w:left="7998" w:hanging="245"/>
      </w:pPr>
      <w:rPr>
        <w:rFonts w:hint="default" w:ascii="Symbol" w:hAnsi="Symbol" w:cs="Symbol"/>
        <w:lang w:val="en-US" w:eastAsia="en-US" w:bidi="ar-SA"/>
      </w:rPr>
    </w:lvl>
    <w:lvl w:ilvl="8" w:tentative="0">
      <w:start w:val="0"/>
      <w:numFmt w:val="bullet"/>
      <w:lvlText w:val=""/>
      <w:lvlJc w:val="left"/>
      <w:pPr>
        <w:tabs>
          <w:tab w:val="left" w:pos="0"/>
        </w:tabs>
        <w:ind w:left="9092" w:hanging="245"/>
      </w:pPr>
      <w:rPr>
        <w:rFonts w:hint="default" w:ascii="Symbol" w:hAnsi="Symbol" w:cs="Symbol"/>
        <w:lang w:val="en-US" w:eastAsia="en-US" w:bidi="ar-SA"/>
      </w:rPr>
    </w:lvl>
  </w:abstractNum>
  <w:abstractNum w:abstractNumId="3">
    <w:nsid w:val="0053208E"/>
    <w:multiLevelType w:val="multilevel"/>
    <w:tmpl w:val="0053208E"/>
    <w:lvl w:ilvl="0" w:tentative="0">
      <w:start w:val="4"/>
      <w:numFmt w:val="decimal"/>
      <w:lvlText w:val="%1."/>
      <w:lvlJc w:val="left"/>
      <w:pPr>
        <w:tabs>
          <w:tab w:val="left" w:pos="0"/>
        </w:tabs>
        <w:ind w:left="344" w:hanging="245"/>
      </w:pPr>
      <w:rPr>
        <w:rFonts w:ascii="Arial MT" w:hAnsi="Arial MT" w:eastAsia="Arial MT" w:cs="Arial MT"/>
        <w:spacing w:val="-1"/>
        <w:w w:val="100"/>
        <w:sz w:val="22"/>
        <w:szCs w:val="22"/>
        <w:shd w:val="clear" w:fill="ECECEC"/>
        <w:lang w:val="en-US" w:eastAsia="en-US" w:bidi="ar-SA"/>
      </w:rPr>
    </w:lvl>
    <w:lvl w:ilvl="1" w:tentative="0">
      <w:start w:val="0"/>
      <w:numFmt w:val="bullet"/>
      <w:lvlText w:val=""/>
      <w:lvlJc w:val="left"/>
      <w:pPr>
        <w:tabs>
          <w:tab w:val="left" w:pos="0"/>
        </w:tabs>
        <w:ind w:left="1434" w:hanging="245"/>
      </w:pPr>
      <w:rPr>
        <w:rFonts w:hint="default" w:ascii="Symbol" w:hAnsi="Symbol" w:cs="Symbol"/>
        <w:lang w:val="en-US" w:eastAsia="en-US" w:bidi="ar-SA"/>
      </w:rPr>
    </w:lvl>
    <w:lvl w:ilvl="2" w:tentative="0">
      <w:start w:val="0"/>
      <w:numFmt w:val="bullet"/>
      <w:lvlText w:val=""/>
      <w:lvlJc w:val="left"/>
      <w:pPr>
        <w:tabs>
          <w:tab w:val="left" w:pos="0"/>
        </w:tabs>
        <w:ind w:left="2528" w:hanging="245"/>
      </w:pPr>
      <w:rPr>
        <w:rFonts w:hint="default" w:ascii="Symbol" w:hAnsi="Symbol" w:cs="Symbol"/>
        <w:lang w:val="en-US" w:eastAsia="en-US" w:bidi="ar-SA"/>
      </w:rPr>
    </w:lvl>
    <w:lvl w:ilvl="3" w:tentative="0">
      <w:start w:val="0"/>
      <w:numFmt w:val="bullet"/>
      <w:lvlText w:val=""/>
      <w:lvlJc w:val="left"/>
      <w:pPr>
        <w:tabs>
          <w:tab w:val="left" w:pos="0"/>
        </w:tabs>
        <w:ind w:left="3622" w:hanging="245"/>
      </w:pPr>
      <w:rPr>
        <w:rFonts w:hint="default" w:ascii="Symbol" w:hAnsi="Symbol" w:cs="Symbol"/>
        <w:lang w:val="en-US" w:eastAsia="en-US" w:bidi="ar-SA"/>
      </w:rPr>
    </w:lvl>
    <w:lvl w:ilvl="4" w:tentative="0">
      <w:start w:val="0"/>
      <w:numFmt w:val="bullet"/>
      <w:lvlText w:val=""/>
      <w:lvlJc w:val="left"/>
      <w:pPr>
        <w:tabs>
          <w:tab w:val="left" w:pos="0"/>
        </w:tabs>
        <w:ind w:left="4716" w:hanging="245"/>
      </w:pPr>
      <w:rPr>
        <w:rFonts w:hint="default" w:ascii="Symbol" w:hAnsi="Symbol" w:cs="Symbol"/>
        <w:lang w:val="en-US" w:eastAsia="en-US" w:bidi="ar-SA"/>
      </w:rPr>
    </w:lvl>
    <w:lvl w:ilvl="5" w:tentative="0">
      <w:start w:val="0"/>
      <w:numFmt w:val="bullet"/>
      <w:lvlText w:val=""/>
      <w:lvlJc w:val="left"/>
      <w:pPr>
        <w:tabs>
          <w:tab w:val="left" w:pos="0"/>
        </w:tabs>
        <w:ind w:left="5810" w:hanging="245"/>
      </w:pPr>
      <w:rPr>
        <w:rFonts w:hint="default" w:ascii="Symbol" w:hAnsi="Symbol" w:cs="Symbol"/>
        <w:lang w:val="en-US" w:eastAsia="en-US" w:bidi="ar-SA"/>
      </w:rPr>
    </w:lvl>
    <w:lvl w:ilvl="6" w:tentative="0">
      <w:start w:val="0"/>
      <w:numFmt w:val="bullet"/>
      <w:lvlText w:val=""/>
      <w:lvlJc w:val="left"/>
      <w:pPr>
        <w:tabs>
          <w:tab w:val="left" w:pos="0"/>
        </w:tabs>
        <w:ind w:left="6904" w:hanging="245"/>
      </w:pPr>
      <w:rPr>
        <w:rFonts w:hint="default" w:ascii="Symbol" w:hAnsi="Symbol" w:cs="Symbol"/>
        <w:lang w:val="en-US" w:eastAsia="en-US" w:bidi="ar-SA"/>
      </w:rPr>
    </w:lvl>
    <w:lvl w:ilvl="7" w:tentative="0">
      <w:start w:val="0"/>
      <w:numFmt w:val="bullet"/>
      <w:lvlText w:val=""/>
      <w:lvlJc w:val="left"/>
      <w:pPr>
        <w:tabs>
          <w:tab w:val="left" w:pos="0"/>
        </w:tabs>
        <w:ind w:left="7998" w:hanging="245"/>
      </w:pPr>
      <w:rPr>
        <w:rFonts w:hint="default" w:ascii="Symbol" w:hAnsi="Symbol" w:cs="Symbol"/>
        <w:lang w:val="en-US" w:eastAsia="en-US" w:bidi="ar-SA"/>
      </w:rPr>
    </w:lvl>
    <w:lvl w:ilvl="8" w:tentative="0">
      <w:start w:val="0"/>
      <w:numFmt w:val="bullet"/>
      <w:lvlText w:val=""/>
      <w:lvlJc w:val="left"/>
      <w:pPr>
        <w:tabs>
          <w:tab w:val="left" w:pos="0"/>
        </w:tabs>
        <w:ind w:left="9092" w:hanging="245"/>
      </w:pPr>
      <w:rPr>
        <w:rFonts w:hint="default" w:ascii="Symbol" w:hAnsi="Symbol" w:cs="Symbol"/>
        <w:lang w:val="en-US" w:eastAsia="en-US" w:bidi="ar-SA"/>
      </w:rPr>
    </w:lvl>
  </w:abstractNum>
  <w:abstractNum w:abstractNumId="4">
    <w:nsid w:val="03D62ECE"/>
    <w:multiLevelType w:val="multilevel"/>
    <w:tmpl w:val="03D62ECE"/>
    <w:lvl w:ilvl="0" w:tentative="0">
      <w:start w:val="0"/>
      <w:numFmt w:val="bullet"/>
      <w:lvlText w:val="●"/>
      <w:lvlJc w:val="left"/>
      <w:pPr>
        <w:tabs>
          <w:tab w:val="left" w:pos="0"/>
        </w:tabs>
        <w:ind w:left="820" w:hanging="360"/>
      </w:pPr>
      <w:rPr>
        <w:rFonts w:hint="default" w:ascii="Arial MT" w:hAnsi="Arial MT" w:cs="Arial MT"/>
        <w:w w:val="60"/>
        <w:sz w:val="30"/>
        <w:szCs w:val="30"/>
        <w:lang w:val="en-US" w:eastAsia="en-US" w:bidi="ar-SA"/>
      </w:rPr>
    </w:lvl>
    <w:lvl w:ilvl="1" w:tentative="0">
      <w:start w:val="0"/>
      <w:numFmt w:val="bullet"/>
      <w:lvlText w:val=""/>
      <w:lvlJc w:val="left"/>
      <w:pPr>
        <w:tabs>
          <w:tab w:val="left" w:pos="0"/>
        </w:tabs>
        <w:ind w:left="1866" w:hanging="360"/>
      </w:pPr>
      <w:rPr>
        <w:rFonts w:hint="default" w:ascii="Symbol" w:hAnsi="Symbol" w:cs="Symbol"/>
        <w:lang w:val="en-US" w:eastAsia="en-US" w:bidi="ar-SA"/>
      </w:rPr>
    </w:lvl>
    <w:lvl w:ilvl="2" w:tentative="0">
      <w:start w:val="0"/>
      <w:numFmt w:val="bullet"/>
      <w:lvlText w:val=""/>
      <w:lvlJc w:val="left"/>
      <w:pPr>
        <w:tabs>
          <w:tab w:val="left" w:pos="0"/>
        </w:tabs>
        <w:ind w:left="2912" w:hanging="360"/>
      </w:pPr>
      <w:rPr>
        <w:rFonts w:hint="default" w:ascii="Symbol" w:hAnsi="Symbol" w:cs="Symbol"/>
        <w:lang w:val="en-US" w:eastAsia="en-US" w:bidi="ar-SA"/>
      </w:rPr>
    </w:lvl>
    <w:lvl w:ilvl="3" w:tentative="0">
      <w:start w:val="0"/>
      <w:numFmt w:val="bullet"/>
      <w:lvlText w:val=""/>
      <w:lvlJc w:val="left"/>
      <w:pPr>
        <w:tabs>
          <w:tab w:val="left" w:pos="0"/>
        </w:tabs>
        <w:ind w:left="3958" w:hanging="360"/>
      </w:pPr>
      <w:rPr>
        <w:rFonts w:hint="default" w:ascii="Symbol" w:hAnsi="Symbol" w:cs="Symbol"/>
        <w:lang w:val="en-US" w:eastAsia="en-US" w:bidi="ar-SA"/>
      </w:rPr>
    </w:lvl>
    <w:lvl w:ilvl="4" w:tentative="0">
      <w:start w:val="0"/>
      <w:numFmt w:val="bullet"/>
      <w:lvlText w:val=""/>
      <w:lvlJc w:val="left"/>
      <w:pPr>
        <w:tabs>
          <w:tab w:val="left" w:pos="0"/>
        </w:tabs>
        <w:ind w:left="5004" w:hanging="360"/>
      </w:pPr>
      <w:rPr>
        <w:rFonts w:hint="default" w:ascii="Symbol" w:hAnsi="Symbol" w:cs="Symbol"/>
        <w:lang w:val="en-US" w:eastAsia="en-US" w:bidi="ar-SA"/>
      </w:rPr>
    </w:lvl>
    <w:lvl w:ilvl="5" w:tentative="0">
      <w:start w:val="0"/>
      <w:numFmt w:val="bullet"/>
      <w:lvlText w:val=""/>
      <w:lvlJc w:val="left"/>
      <w:pPr>
        <w:tabs>
          <w:tab w:val="left" w:pos="0"/>
        </w:tabs>
        <w:ind w:left="6050" w:hanging="360"/>
      </w:pPr>
      <w:rPr>
        <w:rFonts w:hint="default" w:ascii="Symbol" w:hAnsi="Symbol" w:cs="Symbol"/>
        <w:lang w:val="en-US" w:eastAsia="en-US" w:bidi="ar-SA"/>
      </w:rPr>
    </w:lvl>
    <w:lvl w:ilvl="6" w:tentative="0">
      <w:start w:val="0"/>
      <w:numFmt w:val="bullet"/>
      <w:lvlText w:val=""/>
      <w:lvlJc w:val="left"/>
      <w:pPr>
        <w:tabs>
          <w:tab w:val="left" w:pos="0"/>
        </w:tabs>
        <w:ind w:left="7096" w:hanging="360"/>
      </w:pPr>
      <w:rPr>
        <w:rFonts w:hint="default" w:ascii="Symbol" w:hAnsi="Symbol" w:cs="Symbol"/>
        <w:lang w:val="en-US" w:eastAsia="en-US" w:bidi="ar-SA"/>
      </w:rPr>
    </w:lvl>
    <w:lvl w:ilvl="7" w:tentative="0">
      <w:start w:val="0"/>
      <w:numFmt w:val="bullet"/>
      <w:lvlText w:val=""/>
      <w:lvlJc w:val="left"/>
      <w:pPr>
        <w:tabs>
          <w:tab w:val="left" w:pos="0"/>
        </w:tabs>
        <w:ind w:left="8142" w:hanging="360"/>
      </w:pPr>
      <w:rPr>
        <w:rFonts w:hint="default" w:ascii="Symbol" w:hAnsi="Symbol" w:cs="Symbol"/>
        <w:lang w:val="en-US" w:eastAsia="en-US" w:bidi="ar-SA"/>
      </w:rPr>
    </w:lvl>
    <w:lvl w:ilvl="8" w:tentative="0">
      <w:start w:val="0"/>
      <w:numFmt w:val="bullet"/>
      <w:lvlText w:val=""/>
      <w:lvlJc w:val="left"/>
      <w:pPr>
        <w:tabs>
          <w:tab w:val="left" w:pos="0"/>
        </w:tabs>
        <w:ind w:left="9188" w:hanging="360"/>
      </w:pPr>
      <w:rPr>
        <w:rFonts w:hint="default" w:ascii="Symbol" w:hAnsi="Symbol" w:cs="Symbol"/>
        <w:lang w:val="en-US" w:eastAsia="en-US" w:bidi="ar-SA"/>
      </w:rPr>
    </w:lvl>
  </w:abstractNum>
  <w:abstractNum w:abstractNumId="5">
    <w:nsid w:val="25B654F3"/>
    <w:multiLevelType w:val="multilevel"/>
    <w:tmpl w:val="25B654F3"/>
    <w:lvl w:ilvl="0" w:tentative="0">
      <w:start w:val="0"/>
      <w:numFmt w:val="bullet"/>
      <w:lvlText w:val="●"/>
      <w:lvlJc w:val="left"/>
      <w:pPr>
        <w:tabs>
          <w:tab w:val="left" w:pos="0"/>
        </w:tabs>
        <w:ind w:left="820" w:hanging="360"/>
      </w:pPr>
      <w:rPr>
        <w:rFonts w:hint="default" w:ascii="Arial" w:hAnsi="Arial" w:cs="Arial"/>
        <w:b/>
        <w:bCs/>
        <w:w w:val="100"/>
        <w:sz w:val="30"/>
        <w:szCs w:val="30"/>
        <w:lang w:val="en-US" w:eastAsia="en-US" w:bidi="ar-SA"/>
      </w:rPr>
    </w:lvl>
    <w:lvl w:ilvl="1" w:tentative="0">
      <w:start w:val="0"/>
      <w:numFmt w:val="bullet"/>
      <w:lvlText w:val=""/>
      <w:lvlJc w:val="left"/>
      <w:pPr>
        <w:tabs>
          <w:tab w:val="left" w:pos="0"/>
        </w:tabs>
        <w:ind w:left="1866" w:hanging="360"/>
      </w:pPr>
      <w:rPr>
        <w:rFonts w:hint="default" w:ascii="Symbol" w:hAnsi="Symbol" w:cs="Symbol"/>
        <w:lang w:val="en-US" w:eastAsia="en-US" w:bidi="ar-SA"/>
      </w:rPr>
    </w:lvl>
    <w:lvl w:ilvl="2" w:tentative="0">
      <w:start w:val="0"/>
      <w:numFmt w:val="bullet"/>
      <w:lvlText w:val=""/>
      <w:lvlJc w:val="left"/>
      <w:pPr>
        <w:tabs>
          <w:tab w:val="left" w:pos="0"/>
        </w:tabs>
        <w:ind w:left="2912" w:hanging="360"/>
      </w:pPr>
      <w:rPr>
        <w:rFonts w:hint="default" w:ascii="Symbol" w:hAnsi="Symbol" w:cs="Symbol"/>
        <w:lang w:val="en-US" w:eastAsia="en-US" w:bidi="ar-SA"/>
      </w:rPr>
    </w:lvl>
    <w:lvl w:ilvl="3" w:tentative="0">
      <w:start w:val="0"/>
      <w:numFmt w:val="bullet"/>
      <w:lvlText w:val=""/>
      <w:lvlJc w:val="left"/>
      <w:pPr>
        <w:tabs>
          <w:tab w:val="left" w:pos="0"/>
        </w:tabs>
        <w:ind w:left="3958" w:hanging="360"/>
      </w:pPr>
      <w:rPr>
        <w:rFonts w:hint="default" w:ascii="Symbol" w:hAnsi="Symbol" w:cs="Symbol"/>
        <w:lang w:val="en-US" w:eastAsia="en-US" w:bidi="ar-SA"/>
      </w:rPr>
    </w:lvl>
    <w:lvl w:ilvl="4" w:tentative="0">
      <w:start w:val="0"/>
      <w:numFmt w:val="bullet"/>
      <w:lvlText w:val=""/>
      <w:lvlJc w:val="left"/>
      <w:pPr>
        <w:tabs>
          <w:tab w:val="left" w:pos="0"/>
        </w:tabs>
        <w:ind w:left="5004" w:hanging="360"/>
      </w:pPr>
      <w:rPr>
        <w:rFonts w:hint="default" w:ascii="Symbol" w:hAnsi="Symbol" w:cs="Symbol"/>
        <w:lang w:val="en-US" w:eastAsia="en-US" w:bidi="ar-SA"/>
      </w:rPr>
    </w:lvl>
    <w:lvl w:ilvl="5" w:tentative="0">
      <w:start w:val="0"/>
      <w:numFmt w:val="bullet"/>
      <w:lvlText w:val=""/>
      <w:lvlJc w:val="left"/>
      <w:pPr>
        <w:tabs>
          <w:tab w:val="left" w:pos="0"/>
        </w:tabs>
        <w:ind w:left="6050" w:hanging="360"/>
      </w:pPr>
      <w:rPr>
        <w:rFonts w:hint="default" w:ascii="Symbol" w:hAnsi="Symbol" w:cs="Symbol"/>
        <w:lang w:val="en-US" w:eastAsia="en-US" w:bidi="ar-SA"/>
      </w:rPr>
    </w:lvl>
    <w:lvl w:ilvl="6" w:tentative="0">
      <w:start w:val="0"/>
      <w:numFmt w:val="bullet"/>
      <w:lvlText w:val=""/>
      <w:lvlJc w:val="left"/>
      <w:pPr>
        <w:tabs>
          <w:tab w:val="left" w:pos="0"/>
        </w:tabs>
        <w:ind w:left="7096" w:hanging="360"/>
      </w:pPr>
      <w:rPr>
        <w:rFonts w:hint="default" w:ascii="Symbol" w:hAnsi="Symbol" w:cs="Symbol"/>
        <w:lang w:val="en-US" w:eastAsia="en-US" w:bidi="ar-SA"/>
      </w:rPr>
    </w:lvl>
    <w:lvl w:ilvl="7" w:tentative="0">
      <w:start w:val="0"/>
      <w:numFmt w:val="bullet"/>
      <w:lvlText w:val=""/>
      <w:lvlJc w:val="left"/>
      <w:pPr>
        <w:tabs>
          <w:tab w:val="left" w:pos="0"/>
        </w:tabs>
        <w:ind w:left="8142" w:hanging="360"/>
      </w:pPr>
      <w:rPr>
        <w:rFonts w:hint="default" w:ascii="Symbol" w:hAnsi="Symbol" w:cs="Symbol"/>
        <w:lang w:val="en-US" w:eastAsia="en-US" w:bidi="ar-SA"/>
      </w:rPr>
    </w:lvl>
    <w:lvl w:ilvl="8" w:tentative="0">
      <w:start w:val="0"/>
      <w:numFmt w:val="bullet"/>
      <w:lvlText w:val=""/>
      <w:lvlJc w:val="left"/>
      <w:pPr>
        <w:tabs>
          <w:tab w:val="left" w:pos="0"/>
        </w:tabs>
        <w:ind w:left="9188" w:hanging="360"/>
      </w:pPr>
      <w:rPr>
        <w:rFonts w:hint="default" w:ascii="Symbol" w:hAnsi="Symbol" w:cs="Symbol"/>
        <w:lang w:val="en-US" w:eastAsia="en-US" w:bidi="ar-SA"/>
      </w:rPr>
    </w:lvl>
  </w:abstractNum>
  <w:abstractNum w:abstractNumId="6">
    <w:nsid w:val="59ADCABA"/>
    <w:multiLevelType w:val="multilevel"/>
    <w:tmpl w:val="59ADCABA"/>
    <w:lvl w:ilvl="0" w:tentative="0">
      <w:start w:val="10"/>
      <w:numFmt w:val="decimal"/>
      <w:lvlText w:val="%1."/>
      <w:lvlJc w:val="left"/>
      <w:pPr>
        <w:tabs>
          <w:tab w:val="left" w:pos="0"/>
        </w:tabs>
        <w:ind w:left="466" w:hanging="367"/>
      </w:pPr>
      <w:rPr>
        <w:rFonts w:ascii="Arial MT" w:hAnsi="Arial MT" w:eastAsia="Arial MT" w:cs="Arial MT"/>
        <w:spacing w:val="-1"/>
        <w:w w:val="100"/>
        <w:sz w:val="22"/>
        <w:szCs w:val="22"/>
        <w:shd w:val="clear" w:fill="ECECEC"/>
        <w:lang w:val="en-US" w:eastAsia="en-US" w:bidi="ar-SA"/>
      </w:rPr>
    </w:lvl>
    <w:lvl w:ilvl="1" w:tentative="0">
      <w:start w:val="1"/>
      <w:numFmt w:val="decimal"/>
      <w:lvlText w:val="%2."/>
      <w:lvlJc w:val="left"/>
      <w:pPr>
        <w:tabs>
          <w:tab w:val="left" w:pos="0"/>
        </w:tabs>
        <w:ind w:left="715" w:hanging="405"/>
      </w:pPr>
      <w:rPr>
        <w:rFonts w:ascii="Arial" w:hAnsi="Arial" w:eastAsia="Arial" w:cs="Arial"/>
        <w:b/>
        <w:bCs/>
        <w:color w:val="295E99"/>
        <w:spacing w:val="-1"/>
        <w:w w:val="100"/>
        <w:sz w:val="40"/>
        <w:szCs w:val="40"/>
        <w:lang w:val="en-US" w:eastAsia="en-US" w:bidi="ar-SA"/>
      </w:rPr>
    </w:lvl>
    <w:lvl w:ilvl="2" w:tentative="0">
      <w:start w:val="1"/>
      <w:numFmt w:val="decimal"/>
      <w:lvlText w:val="%2.%3"/>
      <w:lvlJc w:val="left"/>
      <w:pPr>
        <w:tabs>
          <w:tab w:val="left" w:pos="0"/>
        </w:tabs>
        <w:ind w:left="910" w:hanging="601"/>
      </w:pPr>
      <w:rPr>
        <w:rFonts w:ascii="Arial" w:hAnsi="Arial" w:eastAsia="Arial" w:cs="Arial"/>
        <w:b/>
        <w:bCs/>
        <w:color w:val="295E99"/>
        <w:w w:val="100"/>
        <w:sz w:val="36"/>
        <w:szCs w:val="36"/>
        <w:lang w:val="en-US" w:eastAsia="en-US" w:bidi="ar-SA"/>
      </w:rPr>
    </w:lvl>
    <w:lvl w:ilvl="3" w:tentative="0">
      <w:start w:val="1"/>
      <w:numFmt w:val="decimal"/>
      <w:lvlText w:val="%2.%3.%4"/>
      <w:lvlJc w:val="left"/>
      <w:pPr>
        <w:tabs>
          <w:tab w:val="left" w:pos="0"/>
        </w:tabs>
        <w:ind w:left="1210" w:hanging="901"/>
      </w:pPr>
      <w:rPr>
        <w:rFonts w:ascii="Arial" w:hAnsi="Arial" w:eastAsia="Arial" w:cs="Arial"/>
        <w:b/>
        <w:bCs/>
        <w:color w:val="295E99"/>
        <w:w w:val="100"/>
        <w:sz w:val="36"/>
        <w:szCs w:val="36"/>
        <w:lang w:val="en-US" w:eastAsia="en-US" w:bidi="ar-SA"/>
      </w:rPr>
    </w:lvl>
    <w:lvl w:ilvl="4" w:tentative="0">
      <w:start w:val="0"/>
      <w:numFmt w:val="bullet"/>
      <w:lvlText w:val="●"/>
      <w:lvlJc w:val="left"/>
      <w:pPr>
        <w:tabs>
          <w:tab w:val="left" w:pos="0"/>
        </w:tabs>
        <w:ind w:left="1540" w:hanging="360"/>
      </w:pPr>
      <w:rPr>
        <w:rFonts w:hint="default" w:ascii="Arial" w:hAnsi="Arial" w:cs="Arial"/>
        <w:b/>
        <w:bCs/>
        <w:w w:val="100"/>
        <w:sz w:val="30"/>
        <w:szCs w:val="30"/>
        <w:lang w:val="en-US" w:eastAsia="en-US" w:bidi="ar-SA"/>
      </w:rPr>
    </w:lvl>
    <w:lvl w:ilvl="5" w:tentative="0">
      <w:start w:val="0"/>
      <w:numFmt w:val="bullet"/>
      <w:lvlText w:val=""/>
      <w:lvlJc w:val="left"/>
      <w:pPr>
        <w:tabs>
          <w:tab w:val="left" w:pos="0"/>
        </w:tabs>
        <w:ind w:left="1880" w:hanging="360"/>
      </w:pPr>
      <w:rPr>
        <w:rFonts w:hint="default" w:ascii="Symbol" w:hAnsi="Symbol" w:cs="Symbol"/>
        <w:lang w:val="en-US" w:eastAsia="en-US" w:bidi="ar-SA"/>
      </w:rPr>
    </w:lvl>
    <w:lvl w:ilvl="6" w:tentative="0">
      <w:start w:val="0"/>
      <w:numFmt w:val="bullet"/>
      <w:lvlText w:val=""/>
      <w:lvlJc w:val="left"/>
      <w:pPr>
        <w:tabs>
          <w:tab w:val="left" w:pos="0"/>
        </w:tabs>
        <w:ind w:left="2360" w:hanging="360"/>
      </w:pPr>
      <w:rPr>
        <w:rFonts w:hint="default" w:ascii="Symbol" w:hAnsi="Symbol" w:cs="Symbol"/>
        <w:lang w:val="en-US" w:eastAsia="en-US" w:bidi="ar-SA"/>
      </w:rPr>
    </w:lvl>
    <w:lvl w:ilvl="7" w:tentative="0">
      <w:start w:val="0"/>
      <w:numFmt w:val="bullet"/>
      <w:lvlText w:val=""/>
      <w:lvlJc w:val="left"/>
      <w:pPr>
        <w:tabs>
          <w:tab w:val="left" w:pos="0"/>
        </w:tabs>
        <w:ind w:left="2840" w:hanging="360"/>
      </w:pPr>
      <w:rPr>
        <w:rFonts w:hint="default" w:ascii="Symbol" w:hAnsi="Symbol" w:cs="Symbol"/>
        <w:lang w:val="en-US" w:eastAsia="en-US" w:bidi="ar-SA"/>
      </w:rPr>
    </w:lvl>
    <w:lvl w:ilvl="8" w:tentative="0">
      <w:start w:val="0"/>
      <w:numFmt w:val="bullet"/>
      <w:lvlText w:val=""/>
      <w:lvlJc w:val="left"/>
      <w:pPr>
        <w:tabs>
          <w:tab w:val="left" w:pos="0"/>
        </w:tabs>
        <w:ind w:left="3320" w:hanging="360"/>
      </w:pPr>
      <w:rPr>
        <w:rFonts w:hint="default" w:ascii="Symbol" w:hAnsi="Symbol" w:cs="Symbol"/>
        <w:lang w:val="en-US" w:eastAsia="en-US" w:bidi="ar-SA"/>
      </w:rPr>
    </w:lvl>
  </w:abstractNum>
  <w:abstractNum w:abstractNumId="7">
    <w:nsid w:val="72183CF9"/>
    <w:multiLevelType w:val="multilevel"/>
    <w:tmpl w:val="72183CF9"/>
    <w:lvl w:ilvl="0" w:tentative="0">
      <w:start w:val="1"/>
      <w:numFmt w:val="decimal"/>
      <w:lvlText w:val="%1."/>
      <w:lvlJc w:val="left"/>
      <w:pPr>
        <w:tabs>
          <w:tab w:val="left" w:pos="0"/>
        </w:tabs>
        <w:ind w:left="312" w:hanging="223"/>
      </w:pPr>
      <w:rPr>
        <w:rFonts w:ascii="Arial MT" w:hAnsi="Arial MT" w:eastAsia="Arial MT" w:cs="Arial MT"/>
        <w:color w:val="295E99"/>
        <w:spacing w:val="-1"/>
        <w:w w:val="100"/>
        <w:sz w:val="20"/>
        <w:szCs w:val="20"/>
        <w:lang w:val="en-US" w:eastAsia="en-US" w:bidi="ar-SA"/>
      </w:rPr>
    </w:lvl>
    <w:lvl w:ilvl="1" w:tentative="0">
      <w:start w:val="0"/>
      <w:numFmt w:val="bullet"/>
      <w:lvlText w:val=""/>
      <w:lvlJc w:val="left"/>
      <w:pPr>
        <w:tabs>
          <w:tab w:val="left" w:pos="0"/>
        </w:tabs>
        <w:ind w:left="687" w:hanging="223"/>
      </w:pPr>
      <w:rPr>
        <w:rFonts w:hint="default" w:ascii="Symbol" w:hAnsi="Symbol" w:cs="Symbol"/>
        <w:lang w:val="en-US" w:eastAsia="en-US" w:bidi="ar-SA"/>
      </w:rPr>
    </w:lvl>
    <w:lvl w:ilvl="2" w:tentative="0">
      <w:start w:val="0"/>
      <w:numFmt w:val="bullet"/>
      <w:lvlText w:val=""/>
      <w:lvlJc w:val="left"/>
      <w:pPr>
        <w:tabs>
          <w:tab w:val="left" w:pos="0"/>
        </w:tabs>
        <w:ind w:left="1054" w:hanging="223"/>
      </w:pPr>
      <w:rPr>
        <w:rFonts w:hint="default" w:ascii="Symbol" w:hAnsi="Symbol" w:cs="Symbol"/>
        <w:lang w:val="en-US" w:eastAsia="en-US" w:bidi="ar-SA"/>
      </w:rPr>
    </w:lvl>
    <w:lvl w:ilvl="3" w:tentative="0">
      <w:start w:val="0"/>
      <w:numFmt w:val="bullet"/>
      <w:lvlText w:val=""/>
      <w:lvlJc w:val="left"/>
      <w:pPr>
        <w:tabs>
          <w:tab w:val="left" w:pos="0"/>
        </w:tabs>
        <w:ind w:left="1421" w:hanging="223"/>
      </w:pPr>
      <w:rPr>
        <w:rFonts w:hint="default" w:ascii="Symbol" w:hAnsi="Symbol" w:cs="Symbol"/>
        <w:lang w:val="en-US" w:eastAsia="en-US" w:bidi="ar-SA"/>
      </w:rPr>
    </w:lvl>
    <w:lvl w:ilvl="4" w:tentative="0">
      <w:start w:val="0"/>
      <w:numFmt w:val="bullet"/>
      <w:lvlText w:val=""/>
      <w:lvlJc w:val="left"/>
      <w:pPr>
        <w:tabs>
          <w:tab w:val="left" w:pos="0"/>
        </w:tabs>
        <w:ind w:left="1788" w:hanging="223"/>
      </w:pPr>
      <w:rPr>
        <w:rFonts w:hint="default" w:ascii="Symbol" w:hAnsi="Symbol" w:cs="Symbol"/>
        <w:lang w:val="en-US" w:eastAsia="en-US" w:bidi="ar-SA"/>
      </w:rPr>
    </w:lvl>
    <w:lvl w:ilvl="5" w:tentative="0">
      <w:start w:val="0"/>
      <w:numFmt w:val="bullet"/>
      <w:lvlText w:val=""/>
      <w:lvlJc w:val="left"/>
      <w:pPr>
        <w:tabs>
          <w:tab w:val="left" w:pos="0"/>
        </w:tabs>
        <w:ind w:left="2155" w:hanging="223"/>
      </w:pPr>
      <w:rPr>
        <w:rFonts w:hint="default" w:ascii="Symbol" w:hAnsi="Symbol" w:cs="Symbol"/>
        <w:lang w:val="en-US" w:eastAsia="en-US" w:bidi="ar-SA"/>
      </w:rPr>
    </w:lvl>
    <w:lvl w:ilvl="6" w:tentative="0">
      <w:start w:val="0"/>
      <w:numFmt w:val="bullet"/>
      <w:lvlText w:val=""/>
      <w:lvlJc w:val="left"/>
      <w:pPr>
        <w:tabs>
          <w:tab w:val="left" w:pos="0"/>
        </w:tabs>
        <w:ind w:left="2522" w:hanging="223"/>
      </w:pPr>
      <w:rPr>
        <w:rFonts w:hint="default" w:ascii="Symbol" w:hAnsi="Symbol" w:cs="Symbol"/>
        <w:lang w:val="en-US" w:eastAsia="en-US" w:bidi="ar-SA"/>
      </w:rPr>
    </w:lvl>
    <w:lvl w:ilvl="7" w:tentative="0">
      <w:start w:val="0"/>
      <w:numFmt w:val="bullet"/>
      <w:lvlText w:val=""/>
      <w:lvlJc w:val="left"/>
      <w:pPr>
        <w:tabs>
          <w:tab w:val="left" w:pos="0"/>
        </w:tabs>
        <w:ind w:left="2889" w:hanging="223"/>
      </w:pPr>
      <w:rPr>
        <w:rFonts w:hint="default" w:ascii="Symbol" w:hAnsi="Symbol" w:cs="Symbol"/>
        <w:lang w:val="en-US" w:eastAsia="en-US" w:bidi="ar-SA"/>
      </w:rPr>
    </w:lvl>
    <w:lvl w:ilvl="8" w:tentative="0">
      <w:start w:val="0"/>
      <w:numFmt w:val="bullet"/>
      <w:lvlText w:val=""/>
      <w:lvlJc w:val="left"/>
      <w:pPr>
        <w:tabs>
          <w:tab w:val="left" w:pos="0"/>
        </w:tabs>
        <w:ind w:left="3256" w:hanging="223"/>
      </w:pPr>
      <w:rPr>
        <w:rFonts w:hint="default" w:ascii="Symbol" w:hAnsi="Symbol" w:cs="Symbol"/>
        <w:lang w:val="en-US" w:eastAsia="en-US" w:bidi="ar-SA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1"/>
  </w:num>
  <w:num w:numId="5">
    <w:abstractNumId w:val="0"/>
  </w:num>
  <w:num w:numId="6">
    <w:abstractNumId w:val="4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4"/>
  <w:documentProtection w:enforcement="0"/>
  <w:defaultTabStop w:val="720"/>
  <w:autoHyphenation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</w:compat>
  <w:rsids>
    <w:rsidRoot w:val="00000000"/>
    <w:rsid w:val="2D996EA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suppressAutoHyphens/>
      <w:bidi w:val="0"/>
      <w:spacing w:before="0" w:after="0" w:line="240" w:lineRule="auto"/>
      <w:ind w:left="0" w:right="0" w:firstLine="0"/>
      <w:jc w:val="left"/>
    </w:pPr>
    <w:rPr>
      <w:rFonts w:ascii="Arial MT" w:hAnsi="Arial MT" w:eastAsia="Arial MT" w:cs="Arial MT"/>
      <w:color w:val="auto"/>
      <w:kern w:val="0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2499" w:right="2516" w:firstLine="0"/>
      <w:jc w:val="center"/>
      <w:outlineLvl w:val="1"/>
    </w:pPr>
    <w:rPr>
      <w:rFonts w:ascii="Arial" w:hAnsi="Arial" w:eastAsia="Arial" w:cs="Arial"/>
      <w:b/>
      <w:bCs/>
      <w:sz w:val="46"/>
      <w:szCs w:val="46"/>
      <w:lang w:val="en-US" w:eastAsia="en-US" w:bidi="ar-SA"/>
    </w:rPr>
  </w:style>
  <w:style w:type="paragraph" w:styleId="3">
    <w:name w:val="heading 2"/>
    <w:basedOn w:val="1"/>
    <w:next w:val="1"/>
    <w:qFormat/>
    <w:uiPriority w:val="1"/>
    <w:pPr>
      <w:spacing w:before="87" w:after="0"/>
      <w:ind w:left="544" w:right="0" w:hanging="445"/>
      <w:outlineLvl w:val="2"/>
    </w:pPr>
    <w:rPr>
      <w:rFonts w:ascii="Arial" w:hAnsi="Arial" w:eastAsia="Arial" w:cs="Arial"/>
      <w:b/>
      <w:bCs/>
      <w:sz w:val="40"/>
      <w:szCs w:val="40"/>
      <w:lang w:val="en-US" w:eastAsia="en-US" w:bidi="ar-SA"/>
    </w:rPr>
  </w:style>
  <w:style w:type="paragraph" w:styleId="4">
    <w:name w:val="heading 3"/>
    <w:basedOn w:val="1"/>
    <w:next w:val="1"/>
    <w:qFormat/>
    <w:uiPriority w:val="1"/>
    <w:pPr>
      <w:ind w:left="700" w:right="0" w:hanging="601"/>
      <w:outlineLvl w:val="3"/>
    </w:pPr>
    <w:rPr>
      <w:rFonts w:ascii="Arial" w:hAnsi="Arial" w:eastAsia="Arial" w:cs="Arial"/>
      <w:b/>
      <w:bCs/>
      <w:sz w:val="36"/>
      <w:szCs w:val="36"/>
      <w:lang w:val="en-US" w:eastAsia="en-US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ody Text"/>
    <w:basedOn w:val="1"/>
    <w:qFormat/>
    <w:uiPriority w:val="1"/>
    <w:rPr>
      <w:rFonts w:ascii="Arial MT" w:hAnsi="Arial MT" w:eastAsia="Arial MT" w:cs="Arial MT"/>
      <w:sz w:val="30"/>
      <w:szCs w:val="30"/>
      <w:lang w:val="en-US" w:eastAsia="en-US" w:bidi="ar-SA"/>
    </w:rPr>
  </w:style>
  <w:style w:type="paragraph" w:styleId="8">
    <w:name w:val="caption"/>
    <w:basedOn w:val="1"/>
    <w:next w:val="1"/>
    <w:qFormat/>
    <w:uiPriority w:val="0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9">
    <w:name w:val="header"/>
    <w:basedOn w:val="10"/>
    <w:qFormat/>
    <w:uiPriority w:val="0"/>
  </w:style>
  <w:style w:type="paragraph" w:customStyle="1" w:styleId="10">
    <w:name w:val="Header and Footer"/>
    <w:basedOn w:val="1"/>
    <w:qFormat/>
    <w:uiPriority w:val="0"/>
  </w:style>
  <w:style w:type="paragraph" w:styleId="11">
    <w:name w:val="List"/>
    <w:basedOn w:val="7"/>
    <w:qFormat/>
    <w:uiPriority w:val="0"/>
    <w:rPr>
      <w:rFonts w:cs="Lucida Sans"/>
    </w:rPr>
  </w:style>
  <w:style w:type="character" w:customStyle="1" w:styleId="12">
    <w:name w:val="Bullets"/>
    <w:qFormat/>
    <w:uiPriority w:val="0"/>
    <w:rPr>
      <w:rFonts w:ascii="OpenSymbol" w:hAnsi="OpenSymbol" w:eastAsia="OpenSymbol" w:cs="OpenSymbol"/>
    </w:rPr>
  </w:style>
  <w:style w:type="paragraph" w:customStyle="1" w:styleId="13">
    <w:name w:val="Heading"/>
    <w:basedOn w:val="1"/>
    <w:next w:val="7"/>
    <w:qFormat/>
    <w:uiPriority w:val="0"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customStyle="1" w:styleId="14">
    <w:name w:val="Index"/>
    <w:basedOn w:val="1"/>
    <w:qFormat/>
    <w:uiPriority w:val="0"/>
    <w:pPr>
      <w:suppressLineNumbers/>
    </w:pPr>
    <w:rPr>
      <w:rFonts w:cs="Lucida Sans"/>
      <w:lang w:val="zh-CN" w:eastAsia="zh-CN" w:bidi="zh-CN"/>
    </w:rPr>
  </w:style>
  <w:style w:type="paragraph" w:styleId="15">
    <w:name w:val="List Paragraph"/>
    <w:basedOn w:val="1"/>
    <w:qFormat/>
    <w:uiPriority w:val="1"/>
    <w:pPr>
      <w:ind w:left="544" w:right="0" w:hanging="360"/>
    </w:pPr>
    <w:rPr>
      <w:rFonts w:ascii="Arial MT" w:hAnsi="Arial MT" w:eastAsia="Arial MT" w:cs="Arial MT"/>
      <w:lang w:val="en-US" w:eastAsia="en-US" w:bidi="ar-SA"/>
    </w:rPr>
  </w:style>
  <w:style w:type="paragraph" w:customStyle="1" w:styleId="16">
    <w:name w:val="Table Paragraph"/>
    <w:basedOn w:val="1"/>
    <w:qFormat/>
    <w:uiPriority w:val="1"/>
    <w:pPr>
      <w:ind w:left="89" w:right="0" w:firstLine="0"/>
    </w:pPr>
    <w:rPr>
      <w:rFonts w:ascii="Arial MT" w:hAnsi="Arial MT" w:eastAsia="Arial MT" w:cs="Arial MT"/>
      <w:lang w:val="en-US" w:eastAsia="en-US" w:bidi="ar-SA"/>
    </w:rPr>
  </w:style>
  <w:style w:type="paragraph" w:customStyle="1" w:styleId="17">
    <w:name w:val="Frame Contents"/>
    <w:basedOn w:val="1"/>
    <w:qFormat/>
    <w:uiPriority w:val="0"/>
  </w:style>
  <w:style w:type="paragraph" w:customStyle="1" w:styleId="18">
    <w:name w:val="Table Contents"/>
    <w:basedOn w:val="1"/>
    <w:qFormat/>
    <w:uiPriority w:val="0"/>
    <w:pPr>
      <w:widowControl w:val="0"/>
      <w:suppressLineNumbers/>
    </w:pPr>
  </w:style>
  <w:style w:type="paragraph" w:customStyle="1" w:styleId="19">
    <w:name w:val="Table Heading"/>
    <w:basedOn w:val="18"/>
    <w:qFormat/>
    <w:uiPriority w:val="0"/>
    <w:pPr>
      <w:suppressLineNumbers/>
      <w:jc w:val="center"/>
    </w:pPr>
    <w:rPr>
      <w:b/>
      <w:bCs/>
    </w:rPr>
  </w:style>
  <w:style w:type="table" w:customStyle="1" w:styleId="20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5.xml"/><Relationship Id="rId8" Type="http://schemas.openxmlformats.org/officeDocument/2006/relationships/header" Target="header4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8.png"/><Relationship Id="rId18" Type="http://schemas.openxmlformats.org/officeDocument/2006/relationships/image" Target="media/image7.png"/><Relationship Id="rId17" Type="http://schemas.openxmlformats.org/officeDocument/2006/relationships/image" Target="media/image6.png"/><Relationship Id="rId16" Type="http://schemas.openxmlformats.org/officeDocument/2006/relationships/image" Target="media/image5.png"/><Relationship Id="rId15" Type="http://schemas.openxmlformats.org/officeDocument/2006/relationships/image" Target="media/image4.png"/><Relationship Id="rId14" Type="http://schemas.openxmlformats.org/officeDocument/2006/relationships/image" Target="media/image3.png"/><Relationship Id="rId13" Type="http://schemas.openxmlformats.org/officeDocument/2006/relationships/image" Target="media/image2.png"/><Relationship Id="rId12" Type="http://schemas.openxmlformats.org/officeDocument/2006/relationships/theme" Target="theme/theme1.xml"/><Relationship Id="rId11" Type="http://schemas.openxmlformats.org/officeDocument/2006/relationships/header" Target="header7.xml"/><Relationship Id="rId10" Type="http://schemas.openxmlformats.org/officeDocument/2006/relationships/header" Target="header6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12</Pages>
  <Words>716</Words>
  <Characters>4202</Characters>
  <Paragraphs>123</Paragraphs>
  <TotalTime>11</TotalTime>
  <ScaleCrop>false</ScaleCrop>
  <LinksUpToDate>false</LinksUpToDate>
  <CharactersWithSpaces>4804</CharactersWithSpaces>
  <Application>WPS Office_11.2.0.11130_F1E327BC-269C-435d-A152-05C5408002CA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2022-05-08T09:47:00Z</dcterms:created>
  <dc:creator>SACHCHIT KOLEKAR</dc:creator>
  <cp:lastModifiedBy>SACHCHIT KOLEKAR</cp:lastModifiedBy>
  <dcterms:modified xsi:type="dcterms:W3CDTF">2022-06-06T06:04:28Z</dcterms:modified>
  <dc:title>Arch - Book Rec Sys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ECB5F0DE180C46BDA9CF43A8506A8564</vt:lpwstr>
  </property>
</Properties>
</file>