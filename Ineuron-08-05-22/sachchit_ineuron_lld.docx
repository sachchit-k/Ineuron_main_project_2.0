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wdp" ContentType="image/vnd.ms-photo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rFonts w:ascii="Times New Roman" w:hAnsi="Times New Roman"/>
        </w:rPr>
      </w:pPr>
    </w:p>
    <w:p>
      <w:pPr>
        <w:pStyle w:val="7"/>
        <w:rPr>
          <w:rFonts w:ascii="Times New Roman" w:hAnsi="Times New Roman"/>
          <w:sz w:val="20"/>
        </w:rPr>
      </w:pPr>
    </w:p>
    <w:p>
      <w:pPr>
        <w:pStyle w:val="7"/>
        <w:rPr>
          <w:rFonts w:ascii="Times New Roman" w:hAnsi="Times New Roman"/>
          <w:sz w:val="20"/>
        </w:rPr>
      </w:pPr>
    </w:p>
    <w:p>
      <w:pPr>
        <w:pStyle w:val="7"/>
        <w:spacing w:before="4" w:after="0"/>
        <w:rPr>
          <w:rFonts w:ascii="Times New Roman" w:hAnsi="Times New Roman"/>
          <w:sz w:val="17"/>
        </w:rPr>
      </w:pPr>
    </w:p>
    <w:p>
      <w:pPr>
        <w:pStyle w:val="2"/>
        <w:spacing w:line="552" w:lineRule="auto"/>
        <w:ind w:left="2512" w:right="2470" w:hanging="1"/>
        <w:jc w:val="center"/>
        <w:rPr>
          <w:rFonts w:ascii="Times New Roman" w:hAnsi="Times New Roman"/>
          <w:color w:val="5983B0"/>
        </w:rPr>
      </w:pPr>
      <w:r>
        <w:rPr>
          <w:rFonts w:ascii="Times New Roman" w:hAnsi="Times New Roman"/>
          <w:color w:val="5983B0"/>
        </w:rPr>
        <w:t>Low Level Design (LLD)</w:t>
      </w:r>
      <w:r>
        <w:rPr>
          <w:rFonts w:ascii="Times New Roman" w:hAnsi="Times New Roman"/>
          <w:color w:val="5983B0"/>
          <w:spacing w:val="1"/>
        </w:rPr>
        <w:t xml:space="preserve"> </w:t>
      </w:r>
    </w:p>
    <w:p>
      <w:pPr>
        <w:pStyle w:val="2"/>
        <w:spacing w:line="552" w:lineRule="auto"/>
        <w:ind w:left="2512" w:right="2470" w:hanging="1"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341B74"/>
        </w:rPr>
        <w:t xml:space="preserve">Parkinson’s   </w:t>
      </w:r>
    </w:p>
    <w:p>
      <w:pPr>
        <w:pStyle w:val="2"/>
        <w:spacing w:line="552" w:lineRule="auto"/>
        <w:ind w:left="2511" w:right="2470"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341B74"/>
        </w:rPr>
        <w:t>Disease prediction</w:t>
      </w:r>
    </w:p>
    <w:p>
      <w:pPr>
        <w:pStyle w:val="7"/>
        <w:rPr>
          <w:rFonts w:ascii="Times New Roman" w:hAnsi="Times New Roman"/>
          <w:b/>
          <w:sz w:val="50"/>
        </w:rPr>
      </w:pPr>
    </w:p>
    <w:p>
      <w:pPr>
        <w:pStyle w:val="7"/>
        <w:spacing w:before="11" w:after="0"/>
        <w:rPr>
          <w:rFonts w:ascii="Times New Roman" w:hAnsi="Times New Roman"/>
          <w:b/>
          <w:sz w:val="51"/>
        </w:rPr>
      </w:pPr>
    </w:p>
    <w:p>
      <w:pPr>
        <w:spacing w:before="0" w:after="0"/>
        <w:ind w:left="3520" w:right="3480"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2"/>
        </w:rPr>
        <w:t>Version</w:t>
      </w:r>
      <w:r>
        <w:rPr>
          <w:rFonts w:ascii="Times New Roman" w:hAnsi="Times New Roman"/>
          <w:b/>
          <w:spacing w:val="-11"/>
          <w:sz w:val="22"/>
        </w:rPr>
        <w:t xml:space="preserve"> </w:t>
      </w:r>
      <w:r>
        <w:rPr>
          <w:rFonts w:ascii="Times New Roman" w:hAnsi="Times New Roman"/>
          <w:b/>
          <w:sz w:val="22"/>
        </w:rPr>
        <w:t>1.0</w:t>
      </w:r>
    </w:p>
    <w:p>
      <w:pPr>
        <w:pStyle w:val="7"/>
        <w:spacing w:before="10" w:after="0"/>
        <w:rPr>
          <w:rFonts w:ascii="Times New Roman" w:hAnsi="Times New Roman"/>
          <w:b/>
          <w:sz w:val="23"/>
        </w:rPr>
      </w:pPr>
    </w:p>
    <w:p>
      <w:pPr>
        <w:spacing w:before="1" w:after="0"/>
        <w:ind w:left="3520" w:right="3489"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2"/>
        </w:rPr>
        <w:t>Date</w:t>
      </w:r>
      <w:r>
        <w:rPr>
          <w:rFonts w:ascii="Times New Roman" w:hAnsi="Times New Roman"/>
          <w:b/>
          <w:spacing w:val="-5"/>
          <w:sz w:val="22"/>
        </w:rPr>
        <w:t xml:space="preserve"> </w:t>
      </w:r>
      <w:r>
        <w:rPr>
          <w:rFonts w:ascii="Times New Roman" w:hAnsi="Times New Roman"/>
          <w:b/>
          <w:sz w:val="22"/>
        </w:rPr>
        <w:t>of</w:t>
      </w:r>
      <w:r>
        <w:rPr>
          <w:rFonts w:ascii="Times New Roman" w:hAnsi="Times New Roman"/>
          <w:b/>
          <w:spacing w:val="-4"/>
          <w:sz w:val="22"/>
        </w:rPr>
        <w:t xml:space="preserve"> </w:t>
      </w:r>
      <w:r>
        <w:rPr>
          <w:rFonts w:ascii="Times New Roman" w:hAnsi="Times New Roman"/>
          <w:b/>
          <w:sz w:val="22"/>
        </w:rPr>
        <w:t>Revision</w:t>
      </w:r>
      <w:r>
        <w:rPr>
          <w:rFonts w:ascii="Times New Roman" w:hAnsi="Times New Roman"/>
          <w:b/>
          <w:spacing w:val="-4"/>
          <w:sz w:val="22"/>
        </w:rPr>
        <w:t xml:space="preserve"> 08 May </w:t>
      </w:r>
      <w:r>
        <w:rPr>
          <w:rFonts w:ascii="Times New Roman" w:hAnsi="Times New Roman"/>
          <w:b/>
          <w:sz w:val="22"/>
        </w:rPr>
        <w:t>2022</w:t>
      </w:r>
    </w:p>
    <w:p>
      <w:pPr>
        <w:sectPr>
          <w:headerReference r:id="rId5" w:type="default"/>
          <w:footerReference r:id="rId7" w:type="default"/>
          <w:headerReference r:id="rId6" w:type="even"/>
          <w:footerReference r:id="rId8" w:type="even"/>
          <w:pgSz w:w="12240" w:h="15840"/>
          <w:pgMar w:top="1360" w:right="200" w:bottom="280" w:left="820" w:header="411" w:footer="0" w:gutter="0"/>
          <w:pgNumType w:fmt="decimal"/>
          <w:cols w:space="720" w:num="1"/>
          <w:formProt w:val="0"/>
        </w:sectPr>
      </w:pPr>
    </w:p>
    <w:p>
      <w:pPr>
        <w:pStyle w:val="2"/>
        <w:spacing w:before="139" w:after="0"/>
        <w:ind w:left="310" w:right="0" w:firstLine="0"/>
        <w:rPr>
          <w:rFonts w:ascii="Arial" w:hAnsi="Arial"/>
          <w:sz w:val="22"/>
        </w:rPr>
      </w:pPr>
      <w:r>
        <w:rPr>
          <w:color w:val="295E99"/>
        </w:rPr>
        <w:t>Contents</w:t>
      </w:r>
    </w:p>
    <w:p>
      <w:pPr>
        <w:pStyle w:val="7"/>
        <w:spacing w:before="10" w:after="0"/>
        <w:rPr>
          <w:rFonts w:ascii="Arial" w:hAnsi="Arial"/>
          <w:b/>
          <w:sz w:val="48"/>
        </w:rPr>
      </w:pPr>
    </w:p>
    <w:p>
      <w:pPr>
        <w:spacing w:before="0" w:after="0" w:line="336" w:lineRule="auto"/>
        <w:ind w:left="310" w:right="8338" w:firstLine="0"/>
        <w:jc w:val="left"/>
        <w:rPr>
          <w:sz w:val="22"/>
        </w:rPr>
      </w:pPr>
      <w:r>
        <w:rPr>
          <w:sz w:val="22"/>
          <w:shd w:val="clear" w:fill="ECECEC"/>
        </w:rPr>
        <w:t>Document</w:t>
      </w:r>
      <w:r>
        <w:rPr>
          <w:spacing w:val="-15"/>
          <w:sz w:val="22"/>
          <w:shd w:val="clear" w:fill="ECECEC"/>
        </w:rPr>
        <w:t xml:space="preserve"> </w:t>
      </w:r>
      <w:r>
        <w:rPr>
          <w:sz w:val="22"/>
          <w:shd w:val="clear" w:fill="ECECEC"/>
        </w:rPr>
        <w:t>Version</w:t>
      </w:r>
      <w:r>
        <w:rPr>
          <w:spacing w:val="-14"/>
          <w:sz w:val="22"/>
          <w:shd w:val="clear" w:fill="ECECEC"/>
        </w:rPr>
        <w:t xml:space="preserve"> </w:t>
      </w:r>
      <w:r>
        <w:rPr>
          <w:sz w:val="22"/>
          <w:shd w:val="clear" w:fill="ECECEC"/>
        </w:rPr>
        <w:t>Contro</w:t>
      </w:r>
      <w:r>
        <w:rPr>
          <w:sz w:val="22"/>
        </w:rPr>
        <w:t>l</w:t>
      </w:r>
      <w:r>
        <w:rPr>
          <w:spacing w:val="-58"/>
          <w:sz w:val="22"/>
        </w:rPr>
        <w:t xml:space="preserve"> </w:t>
      </w:r>
      <w:r>
        <w:rPr>
          <w:sz w:val="22"/>
          <w:shd w:val="clear" w:fill="ECECEC"/>
        </w:rPr>
        <w:t>Abstract</w:t>
      </w:r>
    </w:p>
    <w:p>
      <w:pPr>
        <w:pStyle w:val="7"/>
        <w:rPr>
          <w:sz w:val="24"/>
        </w:rPr>
      </w:pPr>
    </w:p>
    <w:p>
      <w:pPr>
        <w:pStyle w:val="7"/>
        <w:spacing w:before="1" w:after="0"/>
        <w:rPr>
          <w:sz w:val="19"/>
        </w:rPr>
      </w:pPr>
    </w:p>
    <w:p>
      <w:pPr>
        <w:pStyle w:val="15"/>
        <w:numPr>
          <w:ilvl w:val="0"/>
          <w:numId w:val="1"/>
        </w:numPr>
        <w:tabs>
          <w:tab w:val="left" w:pos="345"/>
        </w:tabs>
        <w:spacing w:before="1" w:after="0" w:line="240" w:lineRule="auto"/>
        <w:ind w:left="344" w:right="0" w:hanging="245"/>
        <w:jc w:val="left"/>
        <w:rPr>
          <w:sz w:val="22"/>
        </w:rPr>
      </w:pPr>
      <w:r>
        <w:rPr>
          <w:sz w:val="22"/>
        </w:rPr>
        <w:t>Introduction</w:t>
      </w:r>
    </w:p>
    <w:p>
      <w:pPr>
        <w:pStyle w:val="7"/>
        <w:spacing w:before="1" w:after="0"/>
        <w:rPr>
          <w:sz w:val="21"/>
        </w:rPr>
      </w:pPr>
    </w:p>
    <w:p>
      <w:pPr>
        <w:pStyle w:val="15"/>
        <w:numPr>
          <w:ilvl w:val="1"/>
          <w:numId w:val="1"/>
        </w:numPr>
        <w:tabs>
          <w:tab w:val="left" w:pos="1412"/>
        </w:tabs>
        <w:spacing w:before="0" w:after="0" w:line="240" w:lineRule="auto"/>
        <w:ind w:left="1411" w:right="0" w:hanging="367"/>
        <w:jc w:val="left"/>
        <w:rPr>
          <w:sz w:val="22"/>
        </w:rPr>
      </w:pPr>
      <w:r>
        <w:rPr>
          <w:sz w:val="22"/>
        </w:rPr>
        <w:t>What</w:t>
      </w:r>
      <w:r>
        <w:rPr>
          <w:spacing w:val="-6"/>
          <w:sz w:val="22"/>
        </w:rPr>
        <w:t xml:space="preserve"> </w:t>
      </w:r>
      <w:r>
        <w:rPr>
          <w:sz w:val="22"/>
        </w:rPr>
        <w:t>is</w:t>
      </w:r>
      <w:r>
        <w:rPr>
          <w:spacing w:val="-5"/>
          <w:sz w:val="22"/>
        </w:rPr>
        <w:t xml:space="preserve"> </w:t>
      </w:r>
      <w:r>
        <w:rPr>
          <w:sz w:val="22"/>
        </w:rPr>
        <w:t>a</w:t>
      </w:r>
      <w:r>
        <w:rPr>
          <w:spacing w:val="-5"/>
          <w:sz w:val="22"/>
        </w:rPr>
        <w:t xml:space="preserve"> </w:t>
      </w:r>
      <w:r>
        <w:rPr>
          <w:sz w:val="22"/>
        </w:rPr>
        <w:t>Low-Level</w:t>
      </w:r>
      <w:r>
        <w:rPr>
          <w:spacing w:val="-5"/>
          <w:sz w:val="22"/>
        </w:rPr>
        <w:t xml:space="preserve"> </w:t>
      </w:r>
      <w:r>
        <w:rPr>
          <w:sz w:val="22"/>
        </w:rPr>
        <w:t>design</w:t>
      </w:r>
      <w:r>
        <w:rPr>
          <w:spacing w:val="-5"/>
          <w:sz w:val="22"/>
        </w:rPr>
        <w:t xml:space="preserve"> </w:t>
      </w:r>
      <w:r>
        <w:rPr>
          <w:sz w:val="22"/>
        </w:rPr>
        <w:t>document?</w:t>
      </w:r>
    </w:p>
    <w:p>
      <w:pPr>
        <w:pStyle w:val="7"/>
        <w:spacing w:before="1" w:after="0"/>
        <w:rPr>
          <w:sz w:val="21"/>
        </w:rPr>
      </w:pPr>
    </w:p>
    <w:p>
      <w:pPr>
        <w:pStyle w:val="15"/>
        <w:numPr>
          <w:ilvl w:val="1"/>
          <w:numId w:val="1"/>
        </w:numPr>
        <w:tabs>
          <w:tab w:val="left" w:pos="1412"/>
        </w:tabs>
        <w:spacing w:before="1" w:after="0" w:line="240" w:lineRule="auto"/>
        <w:ind w:left="1411" w:right="0" w:hanging="367"/>
        <w:jc w:val="left"/>
        <w:rPr>
          <w:sz w:val="22"/>
        </w:rPr>
      </w:pPr>
      <w:r>
        <w:rPr>
          <w:sz w:val="22"/>
        </w:rPr>
        <w:t>Scope</w:t>
      </w:r>
    </w:p>
    <w:p>
      <w:pPr>
        <w:pStyle w:val="7"/>
        <w:spacing w:before="1" w:after="0"/>
        <w:rPr>
          <w:sz w:val="21"/>
        </w:rPr>
      </w:pPr>
    </w:p>
    <w:p>
      <w:pPr>
        <w:pStyle w:val="15"/>
        <w:numPr>
          <w:ilvl w:val="0"/>
          <w:numId w:val="1"/>
        </w:numPr>
        <w:tabs>
          <w:tab w:val="left" w:pos="333"/>
        </w:tabs>
        <w:spacing w:before="0" w:after="0" w:line="240" w:lineRule="auto"/>
        <w:ind w:left="332" w:right="0" w:hanging="233"/>
        <w:jc w:val="left"/>
        <w:rPr>
          <w:sz w:val="22"/>
        </w:rPr>
      </w:pPr>
      <w:r>
        <w:rPr>
          <w:sz w:val="22"/>
        </w:rPr>
        <w:t>Architecture</w:t>
      </w:r>
    </w:p>
    <w:p>
      <w:pPr>
        <w:pStyle w:val="7"/>
        <w:spacing w:before="2" w:after="0"/>
        <w:rPr>
          <w:sz w:val="21"/>
        </w:rPr>
      </w:pPr>
    </w:p>
    <w:p>
      <w:pPr>
        <w:pStyle w:val="15"/>
        <w:numPr>
          <w:ilvl w:val="0"/>
          <w:numId w:val="1"/>
        </w:numPr>
        <w:tabs>
          <w:tab w:val="left" w:pos="333"/>
        </w:tabs>
        <w:spacing w:before="0" w:after="0" w:line="240" w:lineRule="auto"/>
        <w:ind w:left="332" w:right="0" w:hanging="233"/>
        <w:jc w:val="left"/>
        <w:rPr>
          <w:sz w:val="22"/>
        </w:rPr>
      </w:pPr>
      <w:r>
        <w:rPr>
          <w:sz w:val="22"/>
        </w:rPr>
        <w:t>Architecture</w:t>
      </w:r>
      <w:r>
        <w:rPr>
          <w:spacing w:val="-11"/>
          <w:sz w:val="22"/>
        </w:rPr>
        <w:t xml:space="preserve"> </w:t>
      </w:r>
      <w:r>
        <w:rPr>
          <w:sz w:val="22"/>
        </w:rPr>
        <w:t>Description</w:t>
      </w:r>
    </w:p>
    <w:p>
      <w:pPr>
        <w:pStyle w:val="7"/>
        <w:spacing w:before="1" w:after="0"/>
        <w:rPr>
          <w:sz w:val="21"/>
        </w:rPr>
      </w:pPr>
    </w:p>
    <w:p>
      <w:pPr>
        <w:pStyle w:val="15"/>
        <w:numPr>
          <w:ilvl w:val="1"/>
          <w:numId w:val="1"/>
        </w:numPr>
        <w:tabs>
          <w:tab w:val="left" w:pos="1412"/>
        </w:tabs>
        <w:spacing w:before="0" w:after="0" w:line="240" w:lineRule="auto"/>
        <w:ind w:left="1411" w:right="0" w:hanging="367"/>
        <w:jc w:val="left"/>
        <w:rPr>
          <w:sz w:val="22"/>
        </w:rPr>
      </w:pPr>
      <w:r>
        <w:rPr>
          <w:sz w:val="22"/>
        </w:rPr>
        <w:t>Data</w:t>
      </w:r>
      <w:r>
        <w:rPr>
          <w:spacing w:val="-7"/>
          <w:sz w:val="22"/>
        </w:rPr>
        <w:t xml:space="preserve"> </w:t>
      </w:r>
      <w:r>
        <w:rPr>
          <w:sz w:val="22"/>
        </w:rPr>
        <w:t>Description</w:t>
      </w:r>
    </w:p>
    <w:p>
      <w:pPr>
        <w:pStyle w:val="7"/>
        <w:spacing w:before="2" w:after="0"/>
        <w:rPr>
          <w:sz w:val="21"/>
        </w:rPr>
      </w:pPr>
    </w:p>
    <w:p>
      <w:pPr>
        <w:pStyle w:val="15"/>
        <w:numPr>
          <w:ilvl w:val="1"/>
          <w:numId w:val="1"/>
        </w:numPr>
        <w:tabs>
          <w:tab w:val="left" w:pos="1412"/>
        </w:tabs>
        <w:spacing w:before="0" w:after="0" w:line="240" w:lineRule="auto"/>
        <w:ind w:left="1411" w:right="0" w:hanging="367"/>
        <w:jc w:val="left"/>
        <w:rPr>
          <w:sz w:val="22"/>
        </w:rPr>
      </w:pPr>
      <w:r>
        <w:rPr>
          <w:sz w:val="22"/>
        </w:rPr>
        <w:t>Data</w:t>
      </w:r>
      <w:r>
        <w:rPr>
          <w:spacing w:val="-6"/>
          <w:sz w:val="22"/>
        </w:rPr>
        <w:t xml:space="preserve"> </w:t>
      </w:r>
      <w:r>
        <w:rPr>
          <w:sz w:val="22"/>
        </w:rPr>
        <w:t>Insertion</w:t>
      </w:r>
      <w:r>
        <w:rPr>
          <w:spacing w:val="-6"/>
          <w:sz w:val="22"/>
        </w:rPr>
        <w:t xml:space="preserve"> </w:t>
      </w:r>
      <w:r>
        <w:rPr>
          <w:sz w:val="22"/>
        </w:rPr>
        <w:t>into</w:t>
      </w:r>
      <w:r>
        <w:rPr>
          <w:spacing w:val="-6"/>
          <w:sz w:val="22"/>
        </w:rPr>
        <w:t xml:space="preserve"> </w:t>
      </w:r>
      <w:r>
        <w:rPr>
          <w:sz w:val="22"/>
        </w:rPr>
        <w:t>Database</w:t>
      </w:r>
    </w:p>
    <w:p>
      <w:pPr>
        <w:pStyle w:val="7"/>
        <w:spacing w:before="1" w:after="0"/>
        <w:rPr>
          <w:sz w:val="21"/>
        </w:rPr>
      </w:pPr>
    </w:p>
    <w:p>
      <w:pPr>
        <w:pStyle w:val="15"/>
        <w:numPr>
          <w:ilvl w:val="1"/>
          <w:numId w:val="1"/>
        </w:numPr>
        <w:tabs>
          <w:tab w:val="left" w:pos="1412"/>
        </w:tabs>
        <w:spacing w:before="0" w:after="0" w:line="240" w:lineRule="auto"/>
        <w:ind w:left="1411" w:right="0" w:hanging="367"/>
        <w:jc w:val="left"/>
        <w:rPr>
          <w:sz w:val="22"/>
        </w:rPr>
      </w:pPr>
      <w:r>
        <w:rPr>
          <w:sz w:val="22"/>
        </w:rPr>
        <w:t>Data</w:t>
      </w:r>
      <w:r>
        <w:rPr>
          <w:spacing w:val="-8"/>
          <w:sz w:val="22"/>
        </w:rPr>
        <w:t xml:space="preserve"> </w:t>
      </w:r>
      <w:r>
        <w:rPr>
          <w:sz w:val="22"/>
        </w:rPr>
        <w:t>Preprocessing</w:t>
      </w:r>
    </w:p>
    <w:p>
      <w:pPr>
        <w:pStyle w:val="7"/>
        <w:spacing w:before="2" w:after="0"/>
        <w:rPr>
          <w:sz w:val="21"/>
        </w:rPr>
      </w:pPr>
    </w:p>
    <w:p>
      <w:pPr>
        <w:pStyle w:val="15"/>
        <w:numPr>
          <w:ilvl w:val="1"/>
          <w:numId w:val="1"/>
        </w:numPr>
        <w:tabs>
          <w:tab w:val="left" w:pos="1412"/>
        </w:tabs>
        <w:spacing w:before="0" w:after="0" w:line="240" w:lineRule="auto"/>
        <w:ind w:left="1411" w:right="0" w:hanging="367"/>
        <w:jc w:val="left"/>
        <w:rPr>
          <w:sz w:val="22"/>
        </w:rPr>
      </w:pPr>
      <w:r>
        <w:rPr>
          <w:sz w:val="22"/>
        </w:rPr>
        <w:t>Model</w:t>
      </w:r>
      <w:r>
        <w:rPr>
          <w:spacing w:val="-6"/>
          <w:sz w:val="22"/>
        </w:rPr>
        <w:t xml:space="preserve"> </w:t>
      </w:r>
      <w:r>
        <w:rPr>
          <w:sz w:val="22"/>
        </w:rPr>
        <w:t>Building</w:t>
      </w:r>
    </w:p>
    <w:p>
      <w:pPr>
        <w:pStyle w:val="7"/>
        <w:spacing w:before="1" w:after="0"/>
        <w:rPr>
          <w:sz w:val="21"/>
        </w:rPr>
      </w:pPr>
    </w:p>
    <w:p>
      <w:pPr>
        <w:pStyle w:val="15"/>
        <w:numPr>
          <w:ilvl w:val="1"/>
          <w:numId w:val="1"/>
        </w:numPr>
        <w:tabs>
          <w:tab w:val="left" w:pos="1412"/>
        </w:tabs>
        <w:spacing w:before="0" w:after="0" w:line="240" w:lineRule="auto"/>
        <w:ind w:left="1411" w:right="0" w:hanging="367"/>
        <w:jc w:val="left"/>
        <w:rPr>
          <w:sz w:val="22"/>
        </w:rPr>
      </w:pPr>
      <w:r>
        <w:rPr>
          <w:sz w:val="22"/>
        </w:rPr>
        <w:t>Recommendation</w:t>
      </w:r>
    </w:p>
    <w:p>
      <w:pPr>
        <w:pStyle w:val="7"/>
        <w:spacing w:before="2" w:after="0"/>
        <w:rPr>
          <w:sz w:val="21"/>
        </w:rPr>
      </w:pPr>
    </w:p>
    <w:p>
      <w:pPr>
        <w:pStyle w:val="15"/>
        <w:numPr>
          <w:ilvl w:val="1"/>
          <w:numId w:val="1"/>
        </w:numPr>
        <w:tabs>
          <w:tab w:val="left" w:pos="1412"/>
        </w:tabs>
        <w:spacing w:before="0" w:after="0" w:line="240" w:lineRule="auto"/>
        <w:ind w:left="1411" w:right="0" w:hanging="367"/>
        <w:jc w:val="left"/>
        <w:rPr>
          <w:sz w:val="22"/>
        </w:rPr>
      </w:pPr>
      <w:r>
        <w:rPr>
          <w:sz w:val="22"/>
        </w:rPr>
        <w:t>Deployment</w:t>
      </w:r>
    </w:p>
    <w:p>
      <w:pPr>
        <w:pStyle w:val="7"/>
        <w:spacing w:before="1" w:after="0"/>
        <w:rPr>
          <w:sz w:val="21"/>
        </w:rPr>
      </w:pPr>
    </w:p>
    <w:p>
      <w:pPr>
        <w:pStyle w:val="15"/>
        <w:numPr>
          <w:ilvl w:val="0"/>
          <w:numId w:val="1"/>
        </w:numPr>
        <w:tabs>
          <w:tab w:val="left" w:pos="345"/>
        </w:tabs>
        <w:spacing w:before="1" w:after="0" w:line="240" w:lineRule="auto"/>
        <w:ind w:left="344" w:right="0" w:hanging="245"/>
        <w:jc w:val="left"/>
        <w:rPr>
          <w:sz w:val="22"/>
        </w:rPr>
        <w:sectPr>
          <w:headerReference r:id="rId9" w:type="default"/>
          <w:headerReference r:id="rId10" w:type="even"/>
          <w:pgSz w:w="12240" w:h="15840"/>
          <w:pgMar w:top="1360" w:right="200" w:bottom="280" w:left="820" w:header="411" w:footer="0" w:gutter="0"/>
          <w:pgNumType w:fmt="decimal"/>
          <w:cols w:space="720" w:num="1"/>
          <w:formProt w:val="0"/>
          <w:docGrid w:linePitch="100" w:charSpace="4096"/>
        </w:sectPr>
      </w:pPr>
      <w:r>
        <w:rPr>
          <w:sz w:val="22"/>
        </w:rPr>
        <w:t>Unit</w:t>
      </w:r>
      <w:r>
        <w:rPr>
          <w:spacing w:val="-16"/>
          <w:sz w:val="22"/>
        </w:rPr>
        <w:t xml:space="preserve"> </w:t>
      </w:r>
      <w:r>
        <w:rPr>
          <w:sz w:val="22"/>
        </w:rPr>
        <w:t>Test</w:t>
      </w:r>
      <w:r>
        <w:rPr>
          <w:spacing w:val="-11"/>
          <w:sz w:val="22"/>
        </w:rPr>
        <w:t xml:space="preserve"> </w:t>
      </w:r>
      <w:r>
        <w:rPr>
          <w:sz w:val="22"/>
        </w:rPr>
        <w:t>Cases</w:t>
      </w:r>
    </w:p>
    <w:p>
      <w:pPr>
        <w:pStyle w:val="7"/>
        <w:rPr>
          <w:sz w:val="20"/>
        </w:rPr>
      </w:pPr>
    </w:p>
    <w:p>
      <w:pPr>
        <w:spacing w:before="223" w:after="0"/>
        <w:ind w:left="3400" w:right="4017" w:firstLine="0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  <w:u w:val="thick"/>
        </w:rPr>
        <w:t>Document</w:t>
      </w:r>
      <w:r>
        <w:rPr>
          <w:rFonts w:ascii="Arial" w:hAnsi="Arial"/>
          <w:b/>
          <w:spacing w:val="-12"/>
          <w:sz w:val="28"/>
          <w:u w:val="thick"/>
        </w:rPr>
        <w:t xml:space="preserve"> </w:t>
      </w:r>
      <w:r>
        <w:rPr>
          <w:rFonts w:ascii="Arial" w:hAnsi="Arial"/>
          <w:b/>
          <w:sz w:val="28"/>
          <w:u w:val="thick"/>
        </w:rPr>
        <w:t>Version</w:t>
      </w:r>
      <w:r>
        <w:rPr>
          <w:rFonts w:ascii="Arial" w:hAnsi="Arial"/>
          <w:b/>
          <w:spacing w:val="-12"/>
          <w:sz w:val="28"/>
          <w:u w:val="thick"/>
        </w:rPr>
        <w:t xml:space="preserve"> </w:t>
      </w:r>
      <w:r>
        <w:rPr>
          <w:rFonts w:ascii="Arial" w:hAnsi="Arial"/>
          <w:b/>
          <w:sz w:val="28"/>
          <w:u w:val="thick"/>
        </w:rPr>
        <w:t>Control</w:t>
      </w:r>
    </w:p>
    <w:p>
      <w:pPr>
        <w:pStyle w:val="7"/>
        <w:rPr>
          <w:rFonts w:ascii="Arial" w:hAnsi="Arial"/>
          <w:b/>
          <w:sz w:val="20"/>
        </w:rPr>
      </w:pPr>
    </w:p>
    <w:p>
      <w:pPr>
        <w:pStyle w:val="7"/>
        <w:rPr>
          <w:rFonts w:ascii="Arial" w:hAnsi="Arial"/>
          <w:b/>
          <w:sz w:val="20"/>
        </w:rPr>
      </w:pPr>
    </w:p>
    <w:p>
      <w:pPr>
        <w:pStyle w:val="7"/>
        <w:spacing w:before="4" w:after="0"/>
        <w:rPr>
          <w:rFonts w:ascii="Arial" w:hAnsi="Arial"/>
          <w:b/>
          <w:sz w:val="17"/>
        </w:rPr>
      </w:pPr>
    </w:p>
    <w:p>
      <w:pPr>
        <w:sectPr>
          <w:headerReference r:id="rId11" w:type="default"/>
          <w:headerReference r:id="rId12" w:type="even"/>
          <w:pgSz w:w="12240" w:h="15840"/>
          <w:pgMar w:top="1360" w:right="200" w:bottom="280" w:left="820" w:header="411" w:footer="0" w:gutter="0"/>
          <w:pgNumType w:fmt="decimal"/>
          <w:cols w:space="720" w:num="1"/>
          <w:formProt w:val="0"/>
          <w:docGrid w:linePitch="100" w:charSpace="4096"/>
        </w:sectPr>
      </w:pPr>
    </w:p>
    <w:p>
      <w:pPr>
        <w:spacing w:before="93" w:after="0" w:line="247" w:lineRule="auto"/>
        <w:ind w:left="1257" w:right="-20" w:firstLine="12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Date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Issued</w:t>
      </w:r>
    </w:p>
    <w:p>
      <w:pPr>
        <w:spacing w:before="93" w:after="0" w:line="247" w:lineRule="auto"/>
        <w:ind w:left="1441" w:right="20" w:hanging="287"/>
        <w:jc w:val="left"/>
        <w:rPr>
          <w:rFonts w:ascii="Arial" w:hAnsi="Arial"/>
          <w:b/>
          <w:sz w:val="24"/>
        </w:rPr>
      </w:pPr>
      <w:r>
        <w:br w:type="column"/>
      </w:r>
      <w:r>
        <w:rPr>
          <w:rFonts w:ascii="Arial" w:hAnsi="Arial"/>
          <w:b/>
          <w:spacing w:val="-2"/>
          <w:sz w:val="24"/>
        </w:rPr>
        <w:t>Versio</w:t>
      </w:r>
      <w:r>
        <w:rPr>
          <w:rFonts w:ascii="Arial" w:hAnsi="Arial"/>
          <w:b/>
          <w:spacing w:val="-65"/>
          <w:sz w:val="24"/>
        </w:rPr>
        <w:t xml:space="preserve"> </w:t>
      </w:r>
      <w:r>
        <w:rPr>
          <w:rFonts w:ascii="Arial" w:hAnsi="Arial"/>
          <w:b/>
          <w:sz w:val="24"/>
        </w:rPr>
        <w:t>n</w:t>
      </w:r>
    </w:p>
    <w:p>
      <w:pPr>
        <w:tabs>
          <w:tab w:val="left" w:pos="4404"/>
        </w:tabs>
        <w:spacing w:before="93" w:after="0"/>
        <w:ind w:left="1257" w:right="0" w:firstLine="0"/>
        <w:jc w:val="left"/>
        <w:rPr>
          <w:rFonts w:ascii="Arial" w:hAnsi="Arial"/>
          <w:b/>
          <w:sz w:val="24"/>
        </w:rPr>
      </w:pPr>
      <w:r>
        <w:br w:type="column"/>
      </w:r>
      <w:r>
        <w:rPr>
          <w:rFonts w:ascii="Arial" w:hAnsi="Arial"/>
          <w:b/>
          <w:sz w:val="24"/>
        </w:rPr>
        <w:t>Description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>Author</w:t>
      </w:r>
    </w:p>
    <w:p>
      <w:pPr>
        <w:sectPr>
          <w:type w:val="continuous"/>
          <w:pgSz w:w="12240" w:h="15840"/>
          <w:pgMar w:top="1360" w:right="200" w:bottom="280" w:left="820" w:header="411" w:footer="0" w:gutter="0"/>
          <w:cols w:equalWidth="0" w:num="3">
            <w:col w:w="2017" w:space="40"/>
            <w:col w:w="1916" w:space="140"/>
            <w:col w:w="7105"/>
          </w:cols>
          <w:formProt w:val="0"/>
          <w:docGrid w:linePitch="100" w:charSpace="4096"/>
        </w:sectPr>
      </w:pPr>
    </w:p>
    <w:p>
      <w:pPr>
        <w:pStyle w:val="7"/>
        <w:rPr>
          <w:rFonts w:ascii="Arial" w:hAnsi="Arial"/>
          <w:b/>
          <w:sz w:val="20"/>
        </w:rPr>
      </w:pPr>
    </w:p>
    <w:p>
      <w:pPr>
        <w:sectPr>
          <w:type w:val="continuous"/>
          <w:pgSz w:w="12240" w:h="15840"/>
          <w:pgMar w:top="1360" w:right="200" w:bottom="280" w:left="820" w:header="411" w:footer="0" w:gutter="0"/>
          <w:cols w:space="720" w:num="1"/>
          <w:formProt w:val="0"/>
          <w:docGrid w:linePitch="100" w:charSpace="4096"/>
        </w:sectPr>
      </w:pPr>
    </w:p>
    <w:p>
      <w:pPr>
        <w:pStyle w:val="7"/>
        <w:spacing w:before="8" w:after="0"/>
        <w:rPr>
          <w:rFonts w:ascii="Arial" w:hAnsi="Arial"/>
          <w:b/>
          <w:sz w:val="20"/>
        </w:rPr>
      </w:pPr>
    </w:p>
    <w:p>
      <w:pPr>
        <w:spacing w:before="0" w:after="0" w:line="247" w:lineRule="auto"/>
        <w:ind w:left="0" w:right="38" w:firstLine="0"/>
        <w:jc w:val="center"/>
        <w:rPr>
          <w:sz w:val="24"/>
        </w:rPr>
      </w:pPr>
      <w:r>
        <w:rPr>
          <w:spacing w:val="-65"/>
          <w:sz w:val="24"/>
        </w:rPr>
        <w:t xml:space="preserve">0 8  /  0  5  / </w:t>
      </w:r>
      <w:r>
        <w:rPr>
          <w:sz w:val="24"/>
        </w:rPr>
        <w:t>2022</w:t>
      </w:r>
    </w:p>
    <w:p>
      <w:pPr>
        <w:tabs>
          <w:tab w:val="left" w:pos="2894"/>
          <w:tab w:val="left" w:pos="6001"/>
        </w:tabs>
        <w:spacing w:before="238" w:after="0"/>
        <w:ind w:left="1157" w:right="0" w:firstLine="0"/>
        <w:jc w:val="left"/>
        <w:rPr>
          <w:sz w:val="24"/>
        </w:rPr>
      </w:pPr>
      <w:r>
        <w:br w:type="column"/>
      </w:r>
      <w:r>
        <w:rPr>
          <w:position w:val="-3"/>
          <w:sz w:val="24"/>
        </w:rPr>
        <w:t>1</w:t>
      </w:r>
      <w:r>
        <w:rPr>
          <w:position w:val="-3"/>
          <w:sz w:val="24"/>
        </w:rPr>
        <w:tab/>
      </w:r>
      <w:r>
        <w:rPr>
          <w:sz w:val="24"/>
        </w:rPr>
        <w:t>Initial LLD – V1.0</w:t>
      </w:r>
      <w:r>
        <w:rPr>
          <w:sz w:val="24"/>
        </w:rPr>
        <w:tab/>
      </w:r>
      <w:r>
        <w:rPr>
          <w:position w:val="-8"/>
          <w:sz w:val="24"/>
        </w:rPr>
        <w:t>Sachchit S kolekar</w:t>
      </w:r>
    </w:p>
    <w:p>
      <w:pPr>
        <w:sectPr>
          <w:type w:val="continuous"/>
          <w:pgSz w:w="12240" w:h="15840"/>
          <w:pgMar w:top="1360" w:right="200" w:bottom="280" w:left="820" w:header="411" w:footer="0" w:gutter="0"/>
          <w:cols w:equalWidth="0" w:num="2">
            <w:col w:w="2157" w:space="190"/>
            <w:col w:w="8872"/>
          </w:cols>
          <w:formProt w:val="0"/>
          <w:docGrid w:linePitch="100" w:charSpace="4096"/>
        </w:sect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3"/>
        <w:numPr>
          <w:ilvl w:val="0"/>
          <w:numId w:val="2"/>
        </w:numPr>
        <w:tabs>
          <w:tab w:val="left" w:pos="715"/>
        </w:tabs>
        <w:spacing w:before="230" w:after="0" w:line="240" w:lineRule="auto"/>
        <w:ind w:left="715" w:right="0" w:hanging="405"/>
        <w:jc w:val="left"/>
        <w:rPr>
          <w:sz w:val="24"/>
        </w:rPr>
      </w:pPr>
      <w:r>
        <w:rPr>
          <w:color w:val="295E99"/>
        </w:rPr>
        <w:t>Introduction</w:t>
      </w:r>
    </w:p>
    <w:p>
      <w:pPr>
        <w:pStyle w:val="7"/>
        <w:spacing w:before="2" w:after="0"/>
        <w:rPr>
          <w:rFonts w:ascii="Arial" w:hAnsi="Arial"/>
          <w:b/>
          <w:sz w:val="43"/>
        </w:rPr>
      </w:pPr>
    </w:p>
    <w:p>
      <w:pPr>
        <w:pStyle w:val="4"/>
        <w:numPr>
          <w:ilvl w:val="1"/>
          <w:numId w:val="3"/>
        </w:numPr>
        <w:tabs>
          <w:tab w:val="left" w:pos="701"/>
        </w:tabs>
        <w:spacing w:before="0" w:after="0" w:line="240" w:lineRule="auto"/>
        <w:ind w:left="700" w:right="0" w:hanging="601"/>
        <w:jc w:val="left"/>
        <w:rPr>
          <w:sz w:val="24"/>
        </w:rPr>
      </w:pPr>
      <w:r>
        <w:rPr>
          <w:color w:val="295E99"/>
        </w:rPr>
        <w:t>What is a Low-Level design document?</w:t>
      </w:r>
    </w:p>
    <w:p>
      <w:pPr>
        <w:pStyle w:val="7"/>
        <w:spacing w:before="180" w:after="0" w:line="264" w:lineRule="auto"/>
        <w:ind w:left="100" w:right="141" w:firstLine="720"/>
        <w:rPr>
          <w:sz w:val="24"/>
        </w:rPr>
      </w:pPr>
      <w:r>
        <w:t>The goal of LLD or a low-level design document (LLDD) is to give the internal</w:t>
      </w:r>
      <w:r>
        <w:rPr>
          <w:spacing w:val="-82"/>
        </w:rPr>
        <w:t xml:space="preserve"> </w:t>
      </w:r>
      <w:r>
        <w:t>logical design of the</w:t>
      </w:r>
    </w:p>
    <w:p>
      <w:pPr>
        <w:pStyle w:val="7"/>
        <w:spacing w:line="325" w:lineRule="exact"/>
        <w:ind w:left="100" w:right="0" w:firstLine="0"/>
        <w:rPr>
          <w:sz w:val="24"/>
        </w:rPr>
      </w:pPr>
      <w:r>
        <w:t>actual program code for Food Recommendation System. LLD describes the class</w:t>
      </w:r>
    </w:p>
    <w:p>
      <w:pPr>
        <w:pStyle w:val="7"/>
        <w:spacing w:before="15" w:after="0"/>
        <w:ind w:left="100" w:right="0" w:firstLine="0"/>
        <w:rPr>
          <w:sz w:val="24"/>
        </w:rPr>
      </w:pPr>
      <w:r>
        <w:t>diagrams with the</w:t>
      </w:r>
    </w:p>
    <w:p>
      <w:pPr>
        <w:pStyle w:val="7"/>
        <w:spacing w:before="17" w:after="0" w:line="247" w:lineRule="auto"/>
        <w:ind w:left="100" w:right="994" w:firstLine="0"/>
        <w:rPr>
          <w:sz w:val="24"/>
        </w:rPr>
      </w:pPr>
      <w:r>
        <w:t>methods and relations between classes and program specs. It describes the</w:t>
      </w:r>
      <w:r>
        <w:rPr>
          <w:spacing w:val="-82"/>
        </w:rPr>
        <w:t xml:space="preserve"> </w:t>
      </w:r>
      <w:r>
        <w:t>modules so that the</w:t>
      </w:r>
    </w:p>
    <w:p>
      <w:pPr>
        <w:pStyle w:val="7"/>
        <w:spacing w:before="4" w:after="0"/>
        <w:ind w:left="100" w:right="0" w:firstLine="0"/>
        <w:rPr>
          <w:sz w:val="24"/>
        </w:rPr>
      </w:pPr>
      <w:r>
        <w:t>programmers can directly code the program from the document.</w:t>
      </w:r>
    </w:p>
    <w:p>
      <w:pPr>
        <w:pStyle w:val="7"/>
        <w:rPr>
          <w:sz w:val="34"/>
        </w:rPr>
      </w:pPr>
    </w:p>
    <w:p>
      <w:pPr>
        <w:pStyle w:val="7"/>
        <w:spacing w:before="6" w:after="0"/>
        <w:rPr>
          <w:sz w:val="24"/>
        </w:rPr>
      </w:pPr>
    </w:p>
    <w:p>
      <w:pPr>
        <w:pStyle w:val="4"/>
        <w:numPr>
          <w:ilvl w:val="1"/>
          <w:numId w:val="3"/>
        </w:numPr>
        <w:tabs>
          <w:tab w:val="left" w:pos="911"/>
        </w:tabs>
        <w:spacing w:before="0" w:after="0" w:line="240" w:lineRule="auto"/>
        <w:ind w:left="910" w:right="0" w:hanging="601"/>
        <w:jc w:val="left"/>
        <w:rPr>
          <w:sz w:val="24"/>
        </w:rPr>
      </w:pPr>
      <w:r>
        <w:rPr>
          <w:color w:val="295E99"/>
        </w:rPr>
        <w:t>Scope</w:t>
      </w:r>
    </w:p>
    <w:p>
      <w:pPr>
        <w:pStyle w:val="7"/>
        <w:spacing w:before="83" w:after="0" w:line="247" w:lineRule="auto"/>
        <w:ind w:left="100" w:right="101" w:firstLine="720"/>
        <w:rPr>
          <w:sz w:val="24"/>
        </w:rPr>
        <w:sectPr>
          <w:headerReference r:id="rId13" w:type="default"/>
          <w:headerReference r:id="rId14" w:type="even"/>
          <w:pgSz w:w="12240" w:h="15840"/>
          <w:pgMar w:top="1360" w:right="200" w:bottom="280" w:left="820" w:header="411" w:footer="0" w:gutter="0"/>
          <w:pgNumType w:fmt="decimal"/>
          <w:cols w:space="720" w:num="1"/>
          <w:formProt w:val="0"/>
          <w:docGrid w:linePitch="100" w:charSpace="4096"/>
        </w:sectPr>
      </w:pPr>
      <w:r>
        <w:t>Low-level design (LLD) is a component-level design process that follows a</w:t>
      </w:r>
      <w:r>
        <w:rPr>
          <w:spacing w:val="1"/>
        </w:rPr>
        <w:t xml:space="preserve"> </w:t>
      </w:r>
      <w:r>
        <w:t>step-by-step refinement process. This process can be used for designing data</w:t>
      </w:r>
      <w:r>
        <w:rPr>
          <w:spacing w:val="1"/>
        </w:rPr>
        <w:t xml:space="preserve"> </w:t>
      </w:r>
      <w:r>
        <w:t>structures,</w:t>
      </w:r>
      <w:r>
        <w:rPr>
          <w:spacing w:val="-5"/>
        </w:rPr>
        <w:t xml:space="preserve"> </w:t>
      </w:r>
      <w:r>
        <w:t>required</w:t>
      </w:r>
      <w:r>
        <w:rPr>
          <w:spacing w:val="-5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architecture,</w:t>
      </w:r>
      <w:r>
        <w:rPr>
          <w:spacing w:val="-5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ultimately,</w:t>
      </w:r>
      <w:r>
        <w:rPr>
          <w:spacing w:val="-5"/>
        </w:rPr>
        <w:t xml:space="preserve"> </w:t>
      </w:r>
      <w:r>
        <w:t>performance</w:t>
      </w:r>
      <w:r>
        <w:rPr>
          <w:spacing w:val="-80"/>
        </w:rPr>
        <w:t xml:space="preserve"> </w:t>
      </w:r>
      <w:r>
        <w:t>algorithms. Overall, the data organization may be defined during requirement</w:t>
      </w:r>
      <w:r>
        <w:rPr>
          <w:spacing w:val="1"/>
        </w:rPr>
        <w:t xml:space="preserve"> </w:t>
      </w:r>
      <w:r>
        <w:t>analysis and then refined during data design work.</w:t>
      </w:r>
    </w:p>
    <w:p>
      <w:pPr>
        <w:pStyle w:val="7"/>
        <w:rPr>
          <w:sz w:val="20"/>
        </w:rPr>
      </w:pPr>
    </w:p>
    <w:p>
      <w:pPr>
        <w:pStyle w:val="7"/>
        <w:spacing w:before="8" w:after="0"/>
        <w:rPr>
          <w:sz w:val="15"/>
        </w:rPr>
      </w:pPr>
    </w:p>
    <w:p>
      <w:pPr>
        <w:pStyle w:val="3"/>
        <w:numPr>
          <w:ilvl w:val="0"/>
          <w:numId w:val="2"/>
        </w:numPr>
        <w:tabs>
          <w:tab w:val="left" w:pos="820"/>
        </w:tabs>
        <w:spacing w:before="87" w:after="0" w:line="240" w:lineRule="auto"/>
        <w:ind w:left="820" w:right="0" w:hanging="510"/>
        <w:jc w:val="left"/>
        <w:rPr>
          <w:sz w:val="24"/>
        </w:rPr>
      </w:pPr>
      <w:r>
        <w:rPr>
          <w:color w:val="295E99"/>
        </w:rPr>
        <w:t>Architecture</w:t>
      </w:r>
    </w:p>
    <w:p>
      <w:pPr>
        <w:pStyle w:val="7"/>
        <w:rPr>
          <w:rFonts w:ascii="Arial" w:hAnsi="Arial"/>
          <w:b/>
          <w:sz w:val="20"/>
        </w:rPr>
      </w:pPr>
    </w:p>
    <w:p>
      <w:pPr>
        <w:pStyle w:val="7"/>
        <w:rPr>
          <w:rFonts w:ascii="Arial" w:hAnsi="Arial"/>
          <w:b/>
          <w:sz w:val="20"/>
        </w:rPr>
      </w:pPr>
    </w:p>
    <w:p>
      <w:pPr>
        <w:pStyle w:val="7"/>
        <w:rPr>
          <w:rFonts w:ascii="Arial" w:hAnsi="Arial"/>
          <w:b/>
          <w:sz w:val="20"/>
        </w:rPr>
      </w:pPr>
    </w:p>
    <w:p>
      <w:pPr>
        <w:pStyle w:val="7"/>
        <w:spacing w:before="5" w:after="0"/>
        <w:rPr>
          <w:rFonts w:ascii="Arial" w:hAnsi="Arial"/>
          <w:b/>
          <w:sz w:val="17"/>
        </w:rPr>
      </w:pPr>
    </w:p>
    <w:p>
      <w:pPr>
        <w:rPr>
          <w:rFonts w:ascii="Arial" w:hAnsi="Arial"/>
          <w:b/>
          <w:sz w:val="44"/>
        </w:rPr>
      </w:pPr>
      <w:r>
        <w:rPr>
          <w:rFonts w:ascii="Arial" w:hAnsi="Arial"/>
          <w:b/>
          <w:sz w:val="44"/>
        </w:rPr>
        <w:drawing>
          <wp:inline distT="0" distB="0" distL="0" distR="0">
            <wp:extent cx="6861175" cy="4813935"/>
            <wp:effectExtent l="0" t="0" r="0" b="0"/>
            <wp:docPr id="21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5"/>
                    <pic:cNvPicPr/>
                  </pic:nvPicPr>
                  <pic:blipFill>
                    <a:blip r:embed="rId28">
                      <a:extLst>
                        <a:ext uri="{BEBA8EAE-BF5A-486C-A8C5-ECC9F3942E4B}">
                          <a14:imgProps xmlns:a14="http://schemas.microsoft.com/office/drawing/2010/main">
                            <a14:imgLayer r:embed="rId2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1240" cy="4813920"/>
                    </a:xfrm>
                    <a:prstGeom prst="rect">
                      <a:avLst/>
                    </a:prstGeom>
                    <a:ln w="71640"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7"/>
        <w:rPr>
          <w:rFonts w:ascii="Arial" w:hAnsi="Arial"/>
          <w:b/>
          <w:sz w:val="44"/>
        </w:rPr>
      </w:pPr>
    </w:p>
    <w:p>
      <w:pPr>
        <w:pStyle w:val="15"/>
        <w:numPr>
          <w:ilvl w:val="0"/>
          <w:numId w:val="2"/>
        </w:numPr>
        <w:tabs>
          <w:tab w:val="left" w:pos="820"/>
        </w:tabs>
        <w:spacing w:before="351" w:after="0" w:line="240" w:lineRule="auto"/>
        <w:ind w:left="820" w:right="0" w:hanging="510"/>
        <w:jc w:val="left"/>
        <w:rPr>
          <w:rFonts w:ascii="Arial" w:hAnsi="Arial"/>
          <w:b/>
          <w:sz w:val="40"/>
        </w:rPr>
      </w:pPr>
      <w:r>
        <w:rPr>
          <w:rFonts w:ascii="Arial" w:hAnsi="Arial"/>
          <w:b/>
          <w:color w:val="295E99"/>
          <w:sz w:val="40"/>
        </w:rPr>
        <w:t>Architecture</w:t>
      </w:r>
      <w:r>
        <w:rPr>
          <w:rFonts w:ascii="Arial" w:hAnsi="Arial"/>
          <w:b/>
          <w:color w:val="295E99"/>
          <w:spacing w:val="-11"/>
          <w:sz w:val="40"/>
        </w:rPr>
        <w:t xml:space="preserve"> </w:t>
      </w:r>
      <w:r>
        <w:rPr>
          <w:rFonts w:ascii="Arial" w:hAnsi="Arial"/>
          <w:b/>
          <w:color w:val="295E99"/>
          <w:sz w:val="40"/>
        </w:rPr>
        <w:t>Description</w:t>
      </w:r>
    </w:p>
    <w:p>
      <w:pPr>
        <w:pStyle w:val="7"/>
        <w:rPr>
          <w:rFonts w:ascii="Arial" w:hAnsi="Arial"/>
          <w:b/>
          <w:sz w:val="20"/>
        </w:rPr>
      </w:pPr>
    </w:p>
    <w:p>
      <w:pPr>
        <w:pStyle w:val="7"/>
        <w:rPr>
          <w:rFonts w:ascii="Arial" w:hAnsi="Arial"/>
          <w:b/>
          <w:sz w:val="20"/>
        </w:rPr>
      </w:pPr>
    </w:p>
    <w:p>
      <w:pPr>
        <w:pStyle w:val="7"/>
        <w:spacing w:before="8" w:after="0"/>
        <w:rPr>
          <w:rFonts w:ascii="Arial" w:hAnsi="Arial"/>
          <w:b/>
          <w:sz w:val="18"/>
        </w:rPr>
      </w:pPr>
    </w:p>
    <w:p>
      <w:pPr>
        <w:pStyle w:val="4"/>
        <w:numPr>
          <w:ilvl w:val="1"/>
          <w:numId w:val="4"/>
        </w:numPr>
        <w:tabs>
          <w:tab w:val="left" w:pos="901"/>
        </w:tabs>
        <w:spacing w:before="89" w:after="0" w:line="240" w:lineRule="auto"/>
        <w:ind w:left="900" w:right="0" w:hanging="601"/>
        <w:jc w:val="left"/>
        <w:rPr>
          <w:rFonts w:ascii="Arial" w:hAnsi="Arial"/>
          <w:sz w:val="40"/>
        </w:rPr>
      </w:pPr>
      <w:r>
        <w:rPr>
          <w:color w:val="295E99"/>
        </w:rPr>
        <w:t>Model Building</w:t>
      </w:r>
    </w:p>
    <w:p>
      <w:pPr>
        <w:pStyle w:val="7"/>
        <w:spacing w:before="81" w:after="0" w:line="247" w:lineRule="auto"/>
        <w:ind w:left="100" w:right="808" w:firstLine="720"/>
        <w:rPr>
          <w:rFonts w:ascii="Arial" w:hAnsi="Arial"/>
          <w:sz w:val="40"/>
        </w:rPr>
      </w:pPr>
      <w:r>
        <w:t>Model will be built using a text vectorization approach and it will create 2</w:t>
      </w:r>
      <w:r>
        <w:rPr>
          <w:spacing w:val="-82"/>
        </w:rPr>
        <w:t xml:space="preserve"> </w:t>
      </w:r>
      <w:r>
        <w:t>models.</w:t>
      </w:r>
    </w:p>
    <w:p>
      <w:pPr>
        <w:pStyle w:val="7"/>
        <w:spacing w:before="6" w:after="0"/>
        <w:rPr>
          <w:sz w:val="31"/>
        </w:rPr>
      </w:pPr>
    </w:p>
    <w:p>
      <w:pPr>
        <w:pStyle w:val="7"/>
        <w:spacing w:line="499" w:lineRule="auto"/>
        <w:ind w:left="100" w:right="2313" w:firstLine="0"/>
        <w:rPr>
          <w:rFonts w:ascii="Arial" w:hAnsi="Arial"/>
          <w:sz w:val="40"/>
        </w:rPr>
      </w:pPr>
      <w:r>
        <w:t>Tags</w:t>
      </w:r>
      <w:r>
        <w:rPr>
          <w:spacing w:val="-5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5"/>
        </w:rPr>
        <w:t>Taking inputs.</w:t>
      </w:r>
    </w:p>
    <w:p>
      <w:pPr>
        <w:pStyle w:val="7"/>
        <w:spacing w:line="499" w:lineRule="auto"/>
        <w:ind w:left="100" w:right="2313" w:firstLine="0"/>
        <w:rPr>
          <w:rFonts w:ascii="Arial" w:hAnsi="Arial"/>
          <w:sz w:val="40"/>
        </w:rPr>
      </w:pPr>
      <w:r>
        <w:rPr>
          <w:spacing w:val="-5"/>
        </w:rPr>
        <w:t>Prediction</w:t>
      </w:r>
      <w:r>
        <w:rPr>
          <w:spacing w:val="-80"/>
        </w:rPr>
        <w:t xml:space="preserve"> R e s</w:t>
      </w:r>
      <w:r>
        <w:t xml:space="preserve"> : Will use for Obtaining Prediction.</w:t>
      </w:r>
    </w:p>
    <w:p>
      <w:pPr>
        <w:pStyle w:val="4"/>
        <w:numPr>
          <w:ilvl w:val="1"/>
          <w:numId w:val="4"/>
        </w:numPr>
        <w:tabs>
          <w:tab w:val="left" w:pos="901"/>
        </w:tabs>
        <w:spacing w:before="0" w:after="0" w:line="413" w:lineRule="exact"/>
        <w:ind w:left="900" w:right="0" w:hanging="601"/>
        <w:jc w:val="left"/>
        <w:rPr>
          <w:rFonts w:ascii="Arial" w:hAnsi="Arial"/>
          <w:sz w:val="40"/>
        </w:rPr>
      </w:pPr>
      <w:r>
        <w:rPr>
          <w:color w:val="295E99"/>
        </w:rPr>
        <w:t>Prediction</w:t>
      </w:r>
    </w:p>
    <w:p>
      <w:pPr>
        <w:pStyle w:val="7"/>
        <w:spacing w:before="82" w:after="0" w:line="247" w:lineRule="auto"/>
        <w:ind w:left="100" w:right="158" w:firstLine="720"/>
        <w:rPr>
          <w:rFonts w:ascii="Arial" w:hAnsi="Arial"/>
          <w:sz w:val="40"/>
        </w:rPr>
      </w:pPr>
      <w:r>
        <w:t>Users can provide input data and the application will Predict whether the persons have disease or not.</w:t>
      </w:r>
    </w:p>
    <w:p>
      <w:pPr>
        <w:pStyle w:val="7"/>
        <w:spacing w:before="7" w:after="0"/>
        <w:rPr>
          <w:sz w:val="31"/>
        </w:rPr>
      </w:pPr>
    </w:p>
    <w:p>
      <w:pPr>
        <w:pStyle w:val="4"/>
        <w:numPr>
          <w:ilvl w:val="1"/>
          <w:numId w:val="4"/>
        </w:numPr>
        <w:tabs>
          <w:tab w:val="left" w:pos="901"/>
        </w:tabs>
        <w:spacing w:before="0" w:after="0" w:line="240" w:lineRule="auto"/>
        <w:ind w:left="900" w:right="0" w:hanging="601"/>
        <w:jc w:val="left"/>
        <w:rPr>
          <w:rFonts w:ascii="Arial" w:hAnsi="Arial"/>
          <w:sz w:val="40"/>
        </w:rPr>
      </w:pPr>
      <w:r>
        <w:rPr>
          <w:color w:val="295E99"/>
        </w:rPr>
        <w:t>Deployment</w:t>
      </w:r>
    </w:p>
    <w:p>
      <w:pPr>
        <w:pStyle w:val="7"/>
        <w:spacing w:before="81" w:after="0"/>
        <w:ind w:left="820" w:right="0" w:firstLine="0"/>
        <w:rPr>
          <w:rFonts w:ascii="Arial" w:hAnsi="Arial"/>
          <w:sz w:val="40"/>
        </w:rPr>
        <w:sectPr>
          <w:headerReference r:id="rId15" w:type="default"/>
          <w:footerReference r:id="rId17" w:type="default"/>
          <w:headerReference r:id="rId16" w:type="even"/>
          <w:footerReference r:id="rId18" w:type="even"/>
          <w:pgSz w:w="12240" w:h="15840"/>
          <w:pgMar w:top="1360" w:right="200" w:bottom="4660" w:left="820" w:header="411" w:footer="4472" w:gutter="0"/>
          <w:pgNumType w:fmt="decimal"/>
          <w:cols w:space="720" w:num="1"/>
          <w:formProt w:val="0"/>
          <w:docGrid w:linePitch="100" w:charSpace="4096"/>
        </w:sectPr>
      </w:pPr>
      <w:r>
        <w:t>We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deploying the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Streamlit.</w:t>
      </w:r>
    </w:p>
    <w:p>
      <w:pPr>
        <w:pStyle w:val="3"/>
        <w:numPr>
          <w:ilvl w:val="0"/>
          <w:numId w:val="2"/>
        </w:numPr>
        <w:tabs>
          <w:tab w:val="left" w:pos="805"/>
        </w:tabs>
        <w:spacing w:before="77" w:after="0" w:line="240" w:lineRule="auto"/>
        <w:ind w:left="804" w:right="0" w:hanging="445"/>
        <w:jc w:val="left"/>
        <w:rPr>
          <w:rFonts w:ascii="Arial" w:hAnsi="Arial"/>
          <w:sz w:val="40"/>
        </w:rPr>
      </w:pPr>
      <w:r>
        <w:rPr>
          <w:color w:val="295E99"/>
        </w:rPr>
        <w:t>Unit</w:t>
      </w:r>
      <w:r>
        <w:rPr>
          <w:color w:val="295E99"/>
          <w:spacing w:val="-14"/>
        </w:rPr>
        <w:t xml:space="preserve"> </w:t>
      </w:r>
      <w:r>
        <w:rPr>
          <w:color w:val="295E99"/>
        </w:rPr>
        <w:t>Test</w:t>
      </w:r>
      <w:r>
        <w:rPr>
          <w:color w:val="295E99"/>
          <w:spacing w:val="-13"/>
        </w:rPr>
        <w:t xml:space="preserve"> </w:t>
      </w:r>
      <w:r>
        <w:rPr>
          <w:color w:val="295E99"/>
        </w:rPr>
        <w:t>Cases</w:t>
      </w:r>
    </w:p>
    <w:p>
      <w:pPr>
        <w:pStyle w:val="7"/>
        <w:rPr>
          <w:rFonts w:ascii="Arial" w:hAnsi="Arial"/>
          <w:b/>
          <w:sz w:val="20"/>
        </w:rPr>
      </w:pPr>
    </w:p>
    <w:p>
      <w:pPr>
        <w:pStyle w:val="7"/>
        <w:spacing w:before="9" w:after="0"/>
        <w:rPr>
          <w:rFonts w:ascii="Arial" w:hAnsi="Arial"/>
          <w:b/>
          <w:sz w:val="22"/>
        </w:rPr>
      </w:pPr>
    </w:p>
    <w:tbl>
      <w:tblPr>
        <w:tblStyle w:val="6"/>
        <w:tblW w:w="9240" w:type="dxa"/>
        <w:tblInd w:w="530" w:type="dxa"/>
        <w:tblLayout w:type="fixed"/>
        <w:tblCellMar>
          <w:top w:w="0" w:type="dxa"/>
          <w:left w:w="15" w:type="dxa"/>
          <w:bottom w:w="0" w:type="dxa"/>
          <w:right w:w="15" w:type="dxa"/>
        </w:tblCellMar>
      </w:tblPr>
      <w:tblGrid>
        <w:gridCol w:w="3740"/>
        <w:gridCol w:w="2020"/>
        <w:gridCol w:w="3480"/>
      </w:tblGrid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09" w:hRule="atLeast"/>
        </w:trPr>
        <w:tc>
          <w:tcPr>
            <w:tcW w:w="374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4470C3"/>
          </w:tcPr>
          <w:p>
            <w:pPr>
              <w:pStyle w:val="16"/>
              <w:widowControl w:val="0"/>
              <w:spacing w:before="181" w:after="0"/>
              <w:ind w:left="895" w:right="0" w:firstLine="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color w:val="FFFFFF"/>
                <w:sz w:val="22"/>
              </w:rPr>
              <w:t>Test</w:t>
            </w:r>
            <w:r>
              <w:rPr>
                <w:rFonts w:ascii="Arial" w:hAnsi="Arial"/>
                <w:b/>
                <w:color w:val="FFFFFF"/>
                <w:spacing w:val="-11"/>
                <w:sz w:val="22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2"/>
              </w:rPr>
              <w:t>Case</w:t>
            </w:r>
            <w:r>
              <w:rPr>
                <w:rFonts w:ascii="Arial" w:hAnsi="Arial"/>
                <w:b/>
                <w:color w:val="FFFFFF"/>
                <w:spacing w:val="-11"/>
                <w:sz w:val="22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2"/>
              </w:rPr>
              <w:t>Description</w:t>
            </w:r>
          </w:p>
        </w:tc>
        <w:tc>
          <w:tcPr>
            <w:tcW w:w="202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4470C3"/>
          </w:tcPr>
          <w:p>
            <w:pPr>
              <w:pStyle w:val="16"/>
              <w:widowControl w:val="0"/>
              <w:spacing w:before="181" w:after="0"/>
              <w:ind w:left="395" w:right="0" w:firstLine="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color w:val="FFFFFF"/>
                <w:sz w:val="22"/>
              </w:rPr>
              <w:t>Prerequisite</w:t>
            </w:r>
          </w:p>
        </w:tc>
        <w:tc>
          <w:tcPr>
            <w:tcW w:w="34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4470C3"/>
          </w:tcPr>
          <w:p>
            <w:pPr>
              <w:pStyle w:val="16"/>
              <w:widowControl w:val="0"/>
              <w:spacing w:before="181" w:after="0"/>
              <w:ind w:left="1015" w:right="0" w:firstLine="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color w:val="FFFFFF"/>
                <w:sz w:val="22"/>
              </w:rPr>
              <w:t>Expected</w:t>
            </w:r>
            <w:r>
              <w:rPr>
                <w:rFonts w:ascii="Arial" w:hAnsi="Arial"/>
                <w:b/>
                <w:color w:val="FFFFFF"/>
                <w:spacing w:val="-7"/>
                <w:sz w:val="22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2"/>
              </w:rPr>
              <w:t>Result</w:t>
            </w: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850" w:hRule="atLeast"/>
        </w:trPr>
        <w:tc>
          <w:tcPr>
            <w:tcW w:w="374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spacing w:line="276" w:lineRule="auto"/>
              <w:ind w:left="115" w:right="204" w:firstLine="0"/>
              <w:rPr>
                <w:sz w:val="22"/>
              </w:rPr>
            </w:pPr>
            <w:r>
              <w:rPr>
                <w:spacing w:val="-2"/>
                <w:sz w:val="22"/>
              </w:rPr>
              <w:t xml:space="preserve">Verify </w:t>
            </w:r>
            <w:r>
              <w:rPr>
                <w:spacing w:val="-1"/>
                <w:sz w:val="22"/>
              </w:rPr>
              <w:t>whether the Application URL</w:t>
            </w:r>
            <w:r>
              <w:rPr>
                <w:spacing w:val="-59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</w:p>
          <w:p>
            <w:pPr>
              <w:pStyle w:val="16"/>
              <w:widowControl w:val="0"/>
              <w:spacing w:before="1" w:after="0" w:line="242" w:lineRule="exact"/>
              <w:ind w:left="115" w:right="0" w:firstLine="0"/>
              <w:rPr>
                <w:sz w:val="22"/>
              </w:rPr>
            </w:pPr>
            <w:r>
              <w:rPr>
                <w:sz w:val="22"/>
              </w:rPr>
              <w:t>accessible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user</w:t>
            </w:r>
          </w:p>
        </w:tc>
        <w:tc>
          <w:tcPr>
            <w:tcW w:w="202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spacing w:line="276" w:lineRule="auto"/>
              <w:ind w:left="110" w:right="52" w:firstLine="0"/>
              <w:rPr>
                <w:sz w:val="22"/>
              </w:rPr>
            </w:pPr>
            <w:r>
              <w:rPr>
                <w:spacing w:val="-1"/>
                <w:sz w:val="22"/>
              </w:rPr>
              <w:t xml:space="preserve">1. Application </w:t>
            </w:r>
            <w:r>
              <w:rPr>
                <w:sz w:val="22"/>
              </w:rPr>
              <w:t>URL</w:t>
            </w:r>
            <w:r>
              <w:rPr>
                <w:spacing w:val="-59"/>
                <w:sz w:val="22"/>
              </w:rPr>
              <w:t xml:space="preserve"> </w:t>
            </w:r>
            <w:r>
              <w:rPr>
                <w:sz w:val="22"/>
              </w:rPr>
              <w:t>should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be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defined</w:t>
            </w:r>
          </w:p>
        </w:tc>
        <w:tc>
          <w:tcPr>
            <w:tcW w:w="34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spacing w:line="276" w:lineRule="auto"/>
              <w:ind w:left="115" w:right="0" w:firstLine="0"/>
              <w:rPr>
                <w:sz w:val="22"/>
              </w:rPr>
            </w:pPr>
            <w:r>
              <w:rPr>
                <w:sz w:val="22"/>
              </w:rPr>
              <w:t>Application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URL</w:t>
            </w:r>
            <w:r>
              <w:rPr>
                <w:spacing w:val="-14"/>
                <w:sz w:val="22"/>
              </w:rPr>
              <w:t xml:space="preserve"> </w:t>
            </w:r>
            <w:r>
              <w:rPr>
                <w:sz w:val="22"/>
              </w:rPr>
              <w:t>should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be</w:t>
            </w:r>
            <w:r>
              <w:rPr>
                <w:spacing w:val="-58"/>
                <w:sz w:val="22"/>
              </w:rPr>
              <w:t xml:space="preserve"> </w:t>
            </w:r>
            <w:r>
              <w:rPr>
                <w:sz w:val="22"/>
              </w:rPr>
              <w:t>accessible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user</w:t>
            </w: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550" w:hRule="atLeast"/>
        </w:trPr>
        <w:tc>
          <w:tcPr>
            <w:tcW w:w="374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spacing w:before="9" w:after="0"/>
              <w:rPr>
                <w:rFonts w:ascii="Arial" w:hAnsi="Arial"/>
                <w:b/>
                <w:sz w:val="22"/>
              </w:rPr>
            </w:pPr>
          </w:p>
          <w:p>
            <w:pPr>
              <w:pStyle w:val="16"/>
              <w:widowControl w:val="0"/>
              <w:spacing w:line="247" w:lineRule="auto"/>
              <w:ind w:left="115" w:right="185" w:firstLine="0"/>
              <w:rPr>
                <w:sz w:val="22"/>
              </w:rPr>
            </w:pPr>
            <w:r>
              <w:rPr>
                <w:spacing w:val="-1"/>
                <w:sz w:val="22"/>
              </w:rPr>
              <w:t xml:space="preserve">Verify </w:t>
            </w:r>
            <w:r>
              <w:rPr>
                <w:sz w:val="22"/>
              </w:rPr>
              <w:t>whether the Application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loads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completely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user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when</w:t>
            </w:r>
            <w:r>
              <w:rPr>
                <w:spacing w:val="-58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URL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accessed</w:t>
            </w:r>
          </w:p>
        </w:tc>
        <w:tc>
          <w:tcPr>
            <w:tcW w:w="202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numPr>
                <w:ilvl w:val="0"/>
                <w:numId w:val="5"/>
              </w:numPr>
              <w:tabs>
                <w:tab w:val="left" w:pos="829"/>
                <w:tab w:val="left" w:pos="830"/>
              </w:tabs>
              <w:spacing w:before="0" w:after="0" w:line="247" w:lineRule="auto"/>
              <w:ind w:left="110" w:right="327" w:firstLine="0"/>
              <w:jc w:val="left"/>
              <w:rPr>
                <w:sz w:val="22"/>
              </w:rPr>
            </w:pPr>
            <w:r>
              <w:rPr>
                <w:spacing w:val="-1"/>
                <w:sz w:val="22"/>
              </w:rPr>
              <w:t>Applicati</w:t>
            </w:r>
            <w:r>
              <w:rPr>
                <w:spacing w:val="-59"/>
                <w:sz w:val="22"/>
              </w:rPr>
              <w:t xml:space="preserve"> </w:t>
            </w:r>
            <w:r>
              <w:rPr>
                <w:sz w:val="22"/>
              </w:rPr>
              <w:t>on URL is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accessible</w:t>
            </w:r>
          </w:p>
          <w:p>
            <w:pPr>
              <w:pStyle w:val="16"/>
              <w:widowControl w:val="0"/>
              <w:numPr>
                <w:ilvl w:val="0"/>
                <w:numId w:val="5"/>
              </w:numPr>
              <w:tabs>
                <w:tab w:val="left" w:pos="829"/>
                <w:tab w:val="left" w:pos="830"/>
              </w:tabs>
              <w:spacing w:before="0" w:after="0" w:line="247" w:lineRule="auto"/>
              <w:ind w:left="110" w:right="559" w:firstLine="0"/>
              <w:jc w:val="left"/>
              <w:rPr>
                <w:sz w:val="22"/>
              </w:rPr>
            </w:pPr>
            <w:r>
              <w:rPr>
                <w:spacing w:val="-1"/>
                <w:sz w:val="22"/>
              </w:rPr>
              <w:t>Applic</w:t>
            </w:r>
            <w:r>
              <w:rPr>
                <w:spacing w:val="-59"/>
                <w:sz w:val="22"/>
              </w:rPr>
              <w:t xml:space="preserve"> </w:t>
            </w:r>
            <w:r>
              <w:rPr>
                <w:sz w:val="22"/>
              </w:rPr>
              <w:t>ation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</w:p>
          <w:p>
            <w:pPr>
              <w:pStyle w:val="16"/>
              <w:widowControl w:val="0"/>
              <w:spacing w:before="1" w:after="0" w:line="221" w:lineRule="exact"/>
              <w:ind w:left="110" w:right="0" w:firstLine="0"/>
              <w:rPr>
                <w:sz w:val="22"/>
              </w:rPr>
            </w:pPr>
            <w:r>
              <w:rPr>
                <w:sz w:val="22"/>
              </w:rPr>
              <w:t>deployed</w:t>
            </w:r>
          </w:p>
        </w:tc>
        <w:tc>
          <w:tcPr>
            <w:tcW w:w="34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spacing w:before="9" w:after="0"/>
              <w:rPr>
                <w:rFonts w:ascii="Arial" w:hAnsi="Arial"/>
                <w:b/>
                <w:sz w:val="22"/>
              </w:rPr>
            </w:pPr>
          </w:p>
          <w:p>
            <w:pPr>
              <w:pStyle w:val="16"/>
              <w:widowControl w:val="0"/>
              <w:spacing w:line="247" w:lineRule="auto"/>
              <w:ind w:left="115" w:right="280" w:firstLine="0"/>
              <w:rPr>
                <w:sz w:val="22"/>
              </w:rPr>
            </w:pPr>
            <w:r>
              <w:rPr>
                <w:spacing w:val="-1"/>
                <w:sz w:val="22"/>
              </w:rPr>
              <w:t xml:space="preserve">The Application </w:t>
            </w:r>
            <w:r>
              <w:rPr>
                <w:sz w:val="22"/>
              </w:rPr>
              <w:t>should load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completely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for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user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when</w:t>
            </w:r>
            <w:r>
              <w:rPr>
                <w:spacing w:val="-58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URL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accessed</w:t>
            </w: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569" w:hRule="atLeast"/>
        </w:trPr>
        <w:tc>
          <w:tcPr>
            <w:tcW w:w="374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rPr>
                <w:rFonts w:ascii="Arial" w:hAnsi="Arial"/>
                <w:b/>
                <w:sz w:val="24"/>
              </w:rPr>
            </w:pPr>
          </w:p>
          <w:p>
            <w:pPr>
              <w:pStyle w:val="16"/>
              <w:widowControl w:val="0"/>
              <w:spacing w:before="2" w:after="0"/>
              <w:rPr>
                <w:rFonts w:ascii="Arial" w:hAnsi="Arial"/>
                <w:b/>
                <w:sz w:val="23"/>
              </w:rPr>
            </w:pPr>
          </w:p>
          <w:p>
            <w:pPr>
              <w:pStyle w:val="16"/>
              <w:widowControl w:val="0"/>
              <w:spacing w:line="247" w:lineRule="auto"/>
              <w:ind w:left="115" w:right="558" w:firstLine="0"/>
              <w:rPr>
                <w:sz w:val="22"/>
              </w:rPr>
            </w:pPr>
            <w:r>
              <w:rPr>
                <w:sz w:val="22"/>
              </w:rPr>
              <w:t>Verify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whether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user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able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58"/>
                <w:sz w:val="22"/>
              </w:rPr>
              <w:t xml:space="preserve"> </w:t>
            </w:r>
            <w:r>
              <w:rPr>
                <w:sz w:val="22"/>
              </w:rPr>
              <w:t>successfully login to the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application</w:t>
            </w:r>
          </w:p>
        </w:tc>
        <w:tc>
          <w:tcPr>
            <w:tcW w:w="202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numPr>
                <w:ilvl w:val="0"/>
                <w:numId w:val="6"/>
              </w:numPr>
              <w:tabs>
                <w:tab w:val="left" w:pos="829"/>
                <w:tab w:val="left" w:pos="830"/>
              </w:tabs>
              <w:spacing w:before="8" w:after="0" w:line="247" w:lineRule="auto"/>
              <w:ind w:left="110" w:right="559" w:firstLine="0"/>
              <w:jc w:val="left"/>
              <w:rPr>
                <w:sz w:val="22"/>
              </w:rPr>
            </w:pPr>
            <w:r>
              <w:rPr>
                <w:spacing w:val="-1"/>
                <w:sz w:val="22"/>
              </w:rPr>
              <w:t>Applic</w:t>
            </w:r>
            <w:r>
              <w:rPr>
                <w:spacing w:val="-59"/>
                <w:sz w:val="22"/>
              </w:rPr>
              <w:t xml:space="preserve"> </w:t>
            </w:r>
            <w:r>
              <w:rPr>
                <w:sz w:val="22"/>
              </w:rPr>
              <w:t>ation is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accessible</w:t>
            </w:r>
          </w:p>
          <w:p>
            <w:pPr>
              <w:pStyle w:val="16"/>
              <w:widowControl w:val="0"/>
              <w:numPr>
                <w:ilvl w:val="0"/>
                <w:numId w:val="6"/>
              </w:numPr>
              <w:tabs>
                <w:tab w:val="left" w:pos="829"/>
                <w:tab w:val="left" w:pos="830"/>
              </w:tabs>
              <w:spacing w:before="2" w:after="0" w:line="247" w:lineRule="auto"/>
              <w:ind w:left="110" w:right="313" w:firstLine="0"/>
              <w:jc w:val="left"/>
              <w:rPr>
                <w:sz w:val="22"/>
              </w:rPr>
            </w:pPr>
            <w:r>
              <w:rPr>
                <w:sz w:val="22"/>
              </w:rPr>
              <w:t>User is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signed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up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</w:p>
          <w:p>
            <w:pPr>
              <w:pStyle w:val="16"/>
              <w:widowControl w:val="0"/>
              <w:spacing w:before="2" w:after="0" w:line="222" w:lineRule="exact"/>
              <w:ind w:left="110" w:right="0" w:firstLine="0"/>
              <w:rPr>
                <w:sz w:val="22"/>
              </w:rPr>
            </w:pPr>
            <w:r>
              <w:rPr>
                <w:sz w:val="22"/>
              </w:rPr>
              <w:t>application</w:t>
            </w:r>
          </w:p>
        </w:tc>
        <w:tc>
          <w:tcPr>
            <w:tcW w:w="34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rPr>
                <w:rFonts w:ascii="Arial" w:hAnsi="Arial"/>
                <w:b/>
                <w:sz w:val="24"/>
              </w:rPr>
            </w:pPr>
          </w:p>
          <w:p>
            <w:pPr>
              <w:pStyle w:val="16"/>
              <w:widowControl w:val="0"/>
              <w:spacing w:before="2" w:after="0"/>
              <w:rPr>
                <w:rFonts w:ascii="Arial" w:hAnsi="Arial"/>
                <w:b/>
                <w:sz w:val="23"/>
              </w:rPr>
            </w:pPr>
          </w:p>
          <w:p>
            <w:pPr>
              <w:pStyle w:val="16"/>
              <w:widowControl w:val="0"/>
              <w:spacing w:line="247" w:lineRule="auto"/>
              <w:ind w:left="115" w:right="0" w:firstLine="0"/>
              <w:rPr>
                <w:sz w:val="22"/>
              </w:rPr>
            </w:pPr>
            <w:r>
              <w:rPr>
                <w:sz w:val="22"/>
              </w:rPr>
              <w:t>User should be able to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successfully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login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58"/>
                <w:sz w:val="22"/>
              </w:rPr>
              <w:t xml:space="preserve"> </w:t>
            </w:r>
            <w:r>
              <w:rPr>
                <w:sz w:val="22"/>
              </w:rPr>
              <w:t>application</w:t>
            </w: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590" w:hRule="atLeast"/>
        </w:trPr>
        <w:tc>
          <w:tcPr>
            <w:tcW w:w="374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rPr>
                <w:rFonts w:ascii="Arial" w:hAnsi="Arial"/>
                <w:b/>
                <w:sz w:val="24"/>
              </w:rPr>
            </w:pPr>
          </w:p>
          <w:p>
            <w:pPr>
              <w:pStyle w:val="16"/>
              <w:widowControl w:val="0"/>
              <w:spacing w:before="1" w:after="0"/>
              <w:rPr>
                <w:rFonts w:ascii="Arial" w:hAnsi="Arial"/>
                <w:b/>
                <w:sz w:val="25"/>
              </w:rPr>
            </w:pPr>
          </w:p>
          <w:p>
            <w:pPr>
              <w:pStyle w:val="16"/>
              <w:widowControl w:val="0"/>
              <w:spacing w:line="276" w:lineRule="auto"/>
              <w:ind w:left="115" w:right="0" w:firstLine="0"/>
              <w:rPr>
                <w:sz w:val="22"/>
              </w:rPr>
            </w:pPr>
            <w:r>
              <w:rPr>
                <w:sz w:val="22"/>
              </w:rPr>
              <w:t>Verify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whether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user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able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see</w:t>
            </w:r>
            <w:r>
              <w:rPr>
                <w:spacing w:val="-58"/>
                <w:sz w:val="22"/>
              </w:rPr>
              <w:t xml:space="preserve"> </w:t>
            </w:r>
            <w:r>
              <w:rPr>
                <w:sz w:val="22"/>
              </w:rPr>
              <w:t>input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fields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on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logging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</w:p>
        </w:tc>
        <w:tc>
          <w:tcPr>
            <w:tcW w:w="202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tabs>
                <w:tab w:val="left" w:pos="829"/>
              </w:tabs>
              <w:spacing w:before="7" w:after="0" w:line="247" w:lineRule="auto"/>
              <w:ind w:left="110" w:right="559" w:firstLine="0"/>
              <w:rPr>
                <w:sz w:val="22"/>
              </w:rPr>
            </w:pPr>
            <w:r>
              <w:rPr>
                <w:sz w:val="22"/>
              </w:rPr>
              <w:t>1.</w:t>
            </w:r>
            <w:r>
              <w:rPr>
                <w:sz w:val="22"/>
              </w:rPr>
              <w:tab/>
            </w:r>
            <w:r>
              <w:rPr>
                <w:spacing w:val="-1"/>
                <w:sz w:val="22"/>
              </w:rPr>
              <w:t>Applic</w:t>
            </w:r>
            <w:r>
              <w:rPr>
                <w:spacing w:val="-59"/>
                <w:sz w:val="22"/>
              </w:rPr>
              <w:t xml:space="preserve"> </w:t>
            </w:r>
            <w:r>
              <w:rPr>
                <w:sz w:val="22"/>
              </w:rPr>
              <w:t>ation is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accessible</w:t>
            </w:r>
          </w:p>
        </w:tc>
        <w:tc>
          <w:tcPr>
            <w:tcW w:w="34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spacing w:before="10" w:after="0"/>
              <w:rPr>
                <w:rFonts w:ascii="Arial" w:hAnsi="Arial"/>
                <w:b/>
                <w:sz w:val="26"/>
              </w:rPr>
            </w:pPr>
          </w:p>
          <w:p>
            <w:pPr>
              <w:pStyle w:val="16"/>
              <w:widowControl w:val="0"/>
              <w:spacing w:line="276" w:lineRule="auto"/>
              <w:ind w:left="115" w:right="280" w:firstLine="0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should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be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able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see</w:t>
            </w:r>
            <w:r>
              <w:rPr>
                <w:spacing w:val="-58"/>
                <w:sz w:val="22"/>
              </w:rPr>
              <w:t xml:space="preserve"> </w:t>
            </w:r>
            <w:r>
              <w:rPr>
                <w:sz w:val="22"/>
              </w:rPr>
              <w:t>input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fields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on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logging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590" w:hRule="atLeast"/>
        </w:trPr>
        <w:tc>
          <w:tcPr>
            <w:tcW w:w="374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rPr>
                <w:rFonts w:ascii="Arial" w:hAnsi="Arial"/>
                <w:b/>
                <w:sz w:val="24"/>
              </w:rPr>
            </w:pPr>
          </w:p>
          <w:p>
            <w:pPr>
              <w:pStyle w:val="16"/>
              <w:widowControl w:val="0"/>
              <w:rPr>
                <w:rFonts w:ascii="Arial" w:hAnsi="Arial"/>
                <w:b/>
                <w:sz w:val="24"/>
              </w:rPr>
            </w:pPr>
          </w:p>
          <w:p>
            <w:pPr>
              <w:pStyle w:val="16"/>
              <w:widowControl w:val="0"/>
              <w:rPr>
                <w:rFonts w:ascii="Arial" w:hAnsi="Arial"/>
                <w:b/>
                <w:sz w:val="24"/>
              </w:rPr>
            </w:pPr>
          </w:p>
          <w:p>
            <w:pPr>
              <w:pStyle w:val="16"/>
              <w:widowControl w:val="0"/>
              <w:spacing w:before="6" w:after="0"/>
              <w:rPr>
                <w:rFonts w:ascii="Arial" w:hAnsi="Arial"/>
                <w:b/>
                <w:sz w:val="19"/>
              </w:rPr>
            </w:pPr>
          </w:p>
          <w:p>
            <w:pPr>
              <w:pStyle w:val="16"/>
              <w:widowControl w:val="0"/>
              <w:spacing w:line="260" w:lineRule="atLeast"/>
              <w:ind w:left="115" w:right="204" w:firstLine="0"/>
              <w:rPr>
                <w:sz w:val="22"/>
              </w:rPr>
            </w:pPr>
            <w:r>
              <w:rPr>
                <w:sz w:val="22"/>
              </w:rPr>
              <w:t>Verify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whether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user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able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edit</w:t>
            </w:r>
            <w:r>
              <w:rPr>
                <w:spacing w:val="-58"/>
                <w:sz w:val="22"/>
              </w:rPr>
              <w:t xml:space="preserve"> </w:t>
            </w:r>
            <w:r>
              <w:rPr>
                <w:sz w:val="22"/>
              </w:rPr>
              <w:t>all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input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fields</w:t>
            </w:r>
          </w:p>
        </w:tc>
        <w:tc>
          <w:tcPr>
            <w:tcW w:w="202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tabs>
                <w:tab w:val="left" w:pos="829"/>
              </w:tabs>
              <w:spacing w:before="7" w:after="0" w:line="247" w:lineRule="auto"/>
              <w:ind w:left="110" w:right="559" w:firstLine="0"/>
              <w:rPr>
                <w:sz w:val="22"/>
              </w:rPr>
            </w:pPr>
            <w:r>
              <w:rPr>
                <w:sz w:val="22"/>
              </w:rPr>
              <w:t>1.</w:t>
            </w:r>
            <w:r>
              <w:rPr>
                <w:sz w:val="22"/>
              </w:rPr>
              <w:tab/>
            </w:r>
            <w:r>
              <w:rPr>
                <w:spacing w:val="-1"/>
                <w:sz w:val="22"/>
              </w:rPr>
              <w:t>Applic</w:t>
            </w:r>
            <w:r>
              <w:rPr>
                <w:spacing w:val="-59"/>
                <w:sz w:val="22"/>
              </w:rPr>
              <w:t xml:space="preserve"> </w:t>
            </w:r>
            <w:r>
              <w:rPr>
                <w:sz w:val="22"/>
              </w:rPr>
              <w:t>ation is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accessible</w:t>
            </w:r>
          </w:p>
        </w:tc>
        <w:tc>
          <w:tcPr>
            <w:tcW w:w="34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rPr>
                <w:rFonts w:ascii="Arial" w:hAnsi="Arial"/>
                <w:b/>
                <w:sz w:val="24"/>
              </w:rPr>
            </w:pPr>
          </w:p>
          <w:p>
            <w:pPr>
              <w:pStyle w:val="16"/>
              <w:widowControl w:val="0"/>
              <w:rPr>
                <w:rFonts w:ascii="Arial" w:hAnsi="Arial"/>
                <w:b/>
                <w:sz w:val="24"/>
              </w:rPr>
            </w:pPr>
          </w:p>
          <w:p>
            <w:pPr>
              <w:pStyle w:val="16"/>
              <w:widowControl w:val="0"/>
              <w:rPr>
                <w:rFonts w:ascii="Arial" w:hAnsi="Arial"/>
                <w:b/>
                <w:sz w:val="24"/>
              </w:rPr>
            </w:pPr>
          </w:p>
          <w:p>
            <w:pPr>
              <w:pStyle w:val="16"/>
              <w:widowControl w:val="0"/>
              <w:spacing w:before="6" w:after="0"/>
              <w:rPr>
                <w:rFonts w:ascii="Arial" w:hAnsi="Arial"/>
                <w:b/>
                <w:sz w:val="19"/>
              </w:rPr>
            </w:pPr>
          </w:p>
          <w:p>
            <w:pPr>
              <w:pStyle w:val="16"/>
              <w:widowControl w:val="0"/>
              <w:spacing w:line="260" w:lineRule="atLeast"/>
              <w:ind w:left="115" w:right="280" w:firstLine="0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should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be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able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edit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all</w:t>
            </w:r>
            <w:r>
              <w:rPr>
                <w:spacing w:val="-58"/>
                <w:sz w:val="22"/>
              </w:rPr>
              <w:t xml:space="preserve"> </w:t>
            </w:r>
            <w:r>
              <w:rPr>
                <w:sz w:val="22"/>
              </w:rPr>
              <w:t>input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fields</w:t>
            </w: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849" w:hRule="atLeast"/>
        </w:trPr>
        <w:tc>
          <w:tcPr>
            <w:tcW w:w="374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rPr>
                <w:rFonts w:ascii="Arial" w:hAnsi="Arial"/>
                <w:b/>
                <w:sz w:val="24"/>
              </w:rPr>
            </w:pPr>
          </w:p>
          <w:p>
            <w:pPr>
              <w:pStyle w:val="16"/>
              <w:widowControl w:val="0"/>
              <w:rPr>
                <w:rFonts w:ascii="Arial" w:hAnsi="Arial"/>
                <w:b/>
                <w:sz w:val="24"/>
              </w:rPr>
            </w:pPr>
          </w:p>
          <w:p>
            <w:pPr>
              <w:pStyle w:val="16"/>
              <w:widowControl w:val="0"/>
              <w:rPr>
                <w:rFonts w:ascii="Arial" w:hAnsi="Arial"/>
                <w:b/>
                <w:sz w:val="24"/>
              </w:rPr>
            </w:pPr>
          </w:p>
          <w:p>
            <w:pPr>
              <w:pStyle w:val="16"/>
              <w:widowControl w:val="0"/>
              <w:spacing w:before="4" w:after="0"/>
              <w:rPr>
                <w:rFonts w:ascii="Arial" w:hAnsi="Arial"/>
                <w:b/>
                <w:sz w:val="19"/>
              </w:rPr>
            </w:pPr>
          </w:p>
          <w:p>
            <w:pPr>
              <w:pStyle w:val="16"/>
              <w:widowControl w:val="0"/>
              <w:spacing w:line="260" w:lineRule="atLeast"/>
              <w:ind w:left="115" w:right="558" w:firstLine="0"/>
              <w:rPr>
                <w:sz w:val="22"/>
              </w:rPr>
            </w:pPr>
            <w:r>
              <w:rPr>
                <w:sz w:val="22"/>
              </w:rPr>
              <w:t>Verify whether user gets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Submit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button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submit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58"/>
                <w:sz w:val="22"/>
              </w:rPr>
              <w:t xml:space="preserve"> </w:t>
            </w:r>
            <w:r>
              <w:rPr>
                <w:sz w:val="22"/>
              </w:rPr>
              <w:t>inputs</w:t>
            </w:r>
          </w:p>
        </w:tc>
        <w:tc>
          <w:tcPr>
            <w:tcW w:w="202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tabs>
                <w:tab w:val="left" w:pos="829"/>
              </w:tabs>
              <w:spacing w:before="7" w:after="0" w:line="247" w:lineRule="auto"/>
              <w:ind w:left="110" w:right="559" w:firstLine="0"/>
              <w:rPr>
                <w:sz w:val="22"/>
              </w:rPr>
            </w:pPr>
            <w:r>
              <w:rPr>
                <w:sz w:val="22"/>
              </w:rPr>
              <w:t>1.</w:t>
            </w:r>
            <w:r>
              <w:rPr>
                <w:sz w:val="22"/>
              </w:rPr>
              <w:tab/>
            </w:r>
            <w:r>
              <w:rPr>
                <w:spacing w:val="-1"/>
                <w:sz w:val="22"/>
              </w:rPr>
              <w:t>Applic</w:t>
            </w:r>
            <w:r>
              <w:rPr>
                <w:spacing w:val="-59"/>
                <w:sz w:val="22"/>
              </w:rPr>
              <w:t xml:space="preserve"> </w:t>
            </w:r>
            <w:r>
              <w:rPr>
                <w:sz w:val="22"/>
              </w:rPr>
              <w:t>ation is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accessible</w:t>
            </w:r>
          </w:p>
        </w:tc>
        <w:tc>
          <w:tcPr>
            <w:tcW w:w="34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rPr>
                <w:rFonts w:ascii="Arial" w:hAnsi="Arial"/>
                <w:b/>
                <w:sz w:val="24"/>
              </w:rPr>
            </w:pPr>
          </w:p>
          <w:p>
            <w:pPr>
              <w:pStyle w:val="16"/>
              <w:widowControl w:val="0"/>
              <w:rPr>
                <w:rFonts w:ascii="Arial" w:hAnsi="Arial"/>
                <w:b/>
                <w:sz w:val="24"/>
              </w:rPr>
            </w:pPr>
          </w:p>
          <w:p>
            <w:pPr>
              <w:pStyle w:val="16"/>
              <w:widowControl w:val="0"/>
              <w:rPr>
                <w:rFonts w:ascii="Arial" w:hAnsi="Arial"/>
                <w:b/>
                <w:sz w:val="24"/>
              </w:rPr>
            </w:pPr>
          </w:p>
          <w:p>
            <w:pPr>
              <w:pStyle w:val="16"/>
              <w:widowControl w:val="0"/>
              <w:spacing w:before="8" w:after="0"/>
              <w:rPr>
                <w:rFonts w:ascii="Arial" w:hAnsi="Arial"/>
                <w:b/>
                <w:sz w:val="21"/>
              </w:rPr>
            </w:pPr>
          </w:p>
          <w:p>
            <w:pPr>
              <w:pStyle w:val="16"/>
              <w:widowControl w:val="0"/>
              <w:spacing w:line="247" w:lineRule="auto"/>
              <w:ind w:left="115" w:right="280" w:firstLine="0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should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get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Submit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button</w:t>
            </w:r>
            <w:r>
              <w:rPr>
                <w:spacing w:val="-58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submit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inputs</w:t>
            </w: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1850" w:hRule="atLeast"/>
        </w:trPr>
        <w:tc>
          <w:tcPr>
            <w:tcW w:w="374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rPr>
                <w:rFonts w:ascii="Arial" w:hAnsi="Arial"/>
                <w:b/>
                <w:sz w:val="24"/>
              </w:rPr>
            </w:pPr>
          </w:p>
          <w:p>
            <w:pPr>
              <w:pStyle w:val="16"/>
              <w:widowControl w:val="0"/>
              <w:rPr>
                <w:rFonts w:ascii="Arial" w:hAnsi="Arial"/>
                <w:b/>
                <w:sz w:val="24"/>
              </w:rPr>
            </w:pPr>
          </w:p>
          <w:p>
            <w:pPr>
              <w:pStyle w:val="16"/>
              <w:widowControl w:val="0"/>
              <w:spacing w:before="11" w:after="0"/>
              <w:rPr>
                <w:rFonts w:ascii="Arial" w:hAnsi="Arial"/>
                <w:b/>
                <w:sz w:val="21"/>
              </w:rPr>
            </w:pPr>
          </w:p>
          <w:p>
            <w:pPr>
              <w:pStyle w:val="16"/>
              <w:widowControl w:val="0"/>
              <w:spacing w:line="247" w:lineRule="auto"/>
              <w:ind w:left="115" w:right="204" w:firstLine="0"/>
              <w:rPr>
                <w:sz w:val="22"/>
              </w:rPr>
            </w:pPr>
            <w:r>
              <w:rPr>
                <w:sz w:val="22"/>
              </w:rPr>
              <w:t>Verify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whether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user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presented</w:t>
            </w:r>
            <w:r>
              <w:rPr>
                <w:spacing w:val="-58"/>
                <w:sz w:val="22"/>
              </w:rPr>
              <w:t xml:space="preserve"> </w:t>
            </w:r>
            <w:r>
              <w:rPr>
                <w:sz w:val="22"/>
              </w:rPr>
              <w:t>with recommended results on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clicking</w:t>
            </w:r>
          </w:p>
          <w:p>
            <w:pPr>
              <w:pStyle w:val="16"/>
              <w:widowControl w:val="0"/>
              <w:spacing w:before="4" w:after="0" w:line="232" w:lineRule="exact"/>
              <w:ind w:left="115" w:right="0" w:firstLine="0"/>
              <w:rPr>
                <w:sz w:val="22"/>
              </w:rPr>
            </w:pPr>
            <w:r>
              <w:rPr>
                <w:sz w:val="22"/>
              </w:rPr>
              <w:t>submit</w:t>
            </w:r>
          </w:p>
        </w:tc>
        <w:tc>
          <w:tcPr>
            <w:tcW w:w="202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tabs>
                <w:tab w:val="left" w:pos="829"/>
              </w:tabs>
              <w:spacing w:before="5" w:after="0" w:line="247" w:lineRule="auto"/>
              <w:ind w:left="110" w:right="559" w:firstLine="0"/>
              <w:rPr>
                <w:sz w:val="22"/>
              </w:rPr>
            </w:pPr>
            <w:r>
              <w:rPr>
                <w:sz w:val="22"/>
              </w:rPr>
              <w:t>1.</w:t>
            </w:r>
            <w:r>
              <w:rPr>
                <w:sz w:val="22"/>
              </w:rPr>
              <w:tab/>
            </w:r>
            <w:r>
              <w:rPr>
                <w:spacing w:val="-1"/>
                <w:sz w:val="22"/>
              </w:rPr>
              <w:t>Applic</w:t>
            </w:r>
            <w:r>
              <w:rPr>
                <w:spacing w:val="-59"/>
                <w:sz w:val="22"/>
              </w:rPr>
              <w:t xml:space="preserve"> </w:t>
            </w:r>
            <w:r>
              <w:rPr>
                <w:sz w:val="22"/>
              </w:rPr>
              <w:t>ation is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accessible</w:t>
            </w:r>
          </w:p>
        </w:tc>
        <w:tc>
          <w:tcPr>
            <w:tcW w:w="34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rPr>
                <w:rFonts w:ascii="Arial" w:hAnsi="Arial"/>
                <w:b/>
                <w:sz w:val="24"/>
              </w:rPr>
            </w:pPr>
          </w:p>
          <w:p>
            <w:pPr>
              <w:pStyle w:val="16"/>
              <w:widowControl w:val="0"/>
              <w:rPr>
                <w:rFonts w:ascii="Arial" w:hAnsi="Arial"/>
                <w:b/>
                <w:sz w:val="24"/>
              </w:rPr>
            </w:pPr>
          </w:p>
          <w:p>
            <w:pPr>
              <w:pStyle w:val="16"/>
              <w:widowControl w:val="0"/>
              <w:spacing w:before="11" w:after="0"/>
              <w:rPr>
                <w:rFonts w:ascii="Arial" w:hAnsi="Arial"/>
                <w:b/>
                <w:sz w:val="21"/>
              </w:rPr>
            </w:pPr>
          </w:p>
          <w:p>
            <w:pPr>
              <w:pStyle w:val="16"/>
              <w:widowControl w:val="0"/>
              <w:spacing w:line="247" w:lineRule="auto"/>
              <w:ind w:left="115" w:right="280" w:firstLine="0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should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be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presented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with</w:t>
            </w:r>
            <w:r>
              <w:rPr>
                <w:spacing w:val="-58"/>
                <w:sz w:val="22"/>
              </w:rPr>
              <w:t xml:space="preserve"> </w:t>
            </w:r>
            <w:r>
              <w:rPr>
                <w:sz w:val="22"/>
              </w:rPr>
              <w:t>recommended results on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clicking</w:t>
            </w:r>
          </w:p>
          <w:p>
            <w:pPr>
              <w:pStyle w:val="16"/>
              <w:widowControl w:val="0"/>
              <w:spacing w:before="4" w:after="0" w:line="232" w:lineRule="exact"/>
              <w:ind w:left="115" w:right="0" w:firstLine="0"/>
              <w:rPr>
                <w:sz w:val="22"/>
              </w:rPr>
            </w:pPr>
            <w:r>
              <w:rPr>
                <w:sz w:val="22"/>
              </w:rPr>
              <w:t>submit</w:t>
            </w:r>
          </w:p>
        </w:tc>
      </w:tr>
    </w:tbl>
    <w:p>
      <w:pPr>
        <w:sectPr>
          <w:headerReference r:id="rId19" w:type="default"/>
          <w:footerReference r:id="rId21" w:type="default"/>
          <w:headerReference r:id="rId20" w:type="even"/>
          <w:footerReference r:id="rId22" w:type="even"/>
          <w:pgSz w:w="12240" w:h="15840"/>
          <w:pgMar w:top="1360" w:right="200" w:bottom="280" w:left="820" w:header="471" w:footer="0" w:gutter="0"/>
          <w:pgNumType w:fmt="decimal"/>
          <w:cols w:space="720" w:num="1"/>
          <w:formProt w:val="0"/>
          <w:docGrid w:linePitch="100" w:charSpace="4096"/>
        </w:sectPr>
      </w:pPr>
    </w:p>
    <w:p>
      <w:pPr>
        <w:pStyle w:val="7"/>
        <w:spacing w:before="6" w:after="0"/>
        <w:rPr>
          <w:rFonts w:ascii="Arial" w:hAnsi="Arial"/>
          <w:b/>
          <w:sz w:val="2"/>
        </w:rPr>
      </w:pPr>
    </w:p>
    <w:tbl>
      <w:tblPr>
        <w:tblStyle w:val="6"/>
        <w:tblW w:w="9240" w:type="dxa"/>
        <w:tblInd w:w="530" w:type="dxa"/>
        <w:tblLayout w:type="fixed"/>
        <w:tblCellMar>
          <w:top w:w="0" w:type="dxa"/>
          <w:left w:w="15" w:type="dxa"/>
          <w:bottom w:w="0" w:type="dxa"/>
          <w:right w:w="15" w:type="dxa"/>
        </w:tblCellMar>
      </w:tblPr>
      <w:tblGrid>
        <w:gridCol w:w="3740"/>
        <w:gridCol w:w="2020"/>
        <w:gridCol w:w="3480"/>
      </w:tblGrid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256" w:hRule="atLeast"/>
        </w:trPr>
        <w:tc>
          <w:tcPr>
            <w:tcW w:w="3740" w:type="dxa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rPr>
                <w:rFonts w:ascii="Times New Roman" w:hAnsi="Times New Roman"/>
                <w:sz w:val="18"/>
              </w:rPr>
            </w:pPr>
          </w:p>
        </w:tc>
        <w:tc>
          <w:tcPr>
            <w:tcW w:w="2020" w:type="dxa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tabs>
                <w:tab w:val="left" w:pos="829"/>
              </w:tabs>
              <w:spacing w:line="237" w:lineRule="exact"/>
              <w:ind w:left="110" w:right="0" w:firstLine="0"/>
              <w:rPr>
                <w:sz w:val="22"/>
              </w:rPr>
            </w:pPr>
            <w:r>
              <w:rPr>
                <w:sz w:val="22"/>
              </w:rPr>
              <w:t>1.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Applic</w:t>
            </w:r>
          </w:p>
        </w:tc>
        <w:tc>
          <w:tcPr>
            <w:tcW w:w="3480" w:type="dxa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rPr>
                <w:rFonts w:ascii="Times New Roman" w:hAnsi="Times New Roman"/>
                <w:sz w:val="18"/>
              </w:rPr>
            </w:pP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263" w:hRule="atLeast"/>
        </w:trPr>
        <w:tc>
          <w:tcPr>
            <w:tcW w:w="3740" w:type="dxa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rPr>
                <w:rFonts w:ascii="Times New Roman" w:hAnsi="Times New Roman"/>
                <w:sz w:val="18"/>
              </w:rPr>
            </w:pPr>
          </w:p>
        </w:tc>
        <w:tc>
          <w:tcPr>
            <w:tcW w:w="2020" w:type="dxa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spacing w:before="2" w:after="0" w:line="242" w:lineRule="exact"/>
              <w:ind w:left="110" w:right="0" w:firstLine="0"/>
              <w:rPr>
                <w:sz w:val="22"/>
              </w:rPr>
            </w:pPr>
            <w:r>
              <w:rPr>
                <w:sz w:val="22"/>
              </w:rPr>
              <w:t>ation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</w:p>
        </w:tc>
        <w:tc>
          <w:tcPr>
            <w:tcW w:w="3480" w:type="dxa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rPr>
                <w:rFonts w:ascii="Times New Roman" w:hAnsi="Times New Roman"/>
                <w:sz w:val="18"/>
              </w:rPr>
            </w:pP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264" w:hRule="atLeast"/>
        </w:trPr>
        <w:tc>
          <w:tcPr>
            <w:tcW w:w="3740" w:type="dxa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rPr>
                <w:rFonts w:ascii="Times New Roman" w:hAnsi="Times New Roman"/>
                <w:sz w:val="18"/>
              </w:rPr>
            </w:pPr>
          </w:p>
        </w:tc>
        <w:tc>
          <w:tcPr>
            <w:tcW w:w="2020" w:type="dxa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spacing w:before="2" w:after="0" w:line="242" w:lineRule="exact"/>
              <w:ind w:left="110" w:right="0" w:firstLine="0"/>
              <w:rPr>
                <w:sz w:val="22"/>
              </w:rPr>
            </w:pPr>
            <w:r>
              <w:rPr>
                <w:sz w:val="22"/>
              </w:rPr>
              <w:t>accessible</w:t>
            </w:r>
          </w:p>
        </w:tc>
        <w:tc>
          <w:tcPr>
            <w:tcW w:w="3480" w:type="dxa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rPr>
                <w:rFonts w:ascii="Times New Roman" w:hAnsi="Times New Roman"/>
                <w:sz w:val="18"/>
              </w:rPr>
            </w:pP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270" w:hRule="atLeast"/>
        </w:trPr>
        <w:tc>
          <w:tcPr>
            <w:tcW w:w="3740" w:type="dxa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spacing w:before="14" w:after="0" w:line="236" w:lineRule="exact"/>
              <w:ind w:left="115" w:right="0" w:firstLine="0"/>
              <w:rPr>
                <w:sz w:val="22"/>
              </w:rPr>
            </w:pPr>
            <w:r>
              <w:rPr>
                <w:sz w:val="22"/>
              </w:rPr>
              <w:t>Verify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whether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</w:p>
        </w:tc>
        <w:tc>
          <w:tcPr>
            <w:tcW w:w="2020" w:type="dxa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tabs>
                <w:tab w:val="left" w:pos="829"/>
              </w:tabs>
              <w:spacing w:before="2" w:after="0" w:line="248" w:lineRule="exact"/>
              <w:ind w:left="110" w:right="0" w:firstLine="0"/>
              <w:rPr>
                <w:sz w:val="22"/>
              </w:rPr>
            </w:pPr>
            <w:r>
              <w:rPr>
                <w:sz w:val="22"/>
              </w:rPr>
              <w:t>2.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User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</w:p>
        </w:tc>
        <w:tc>
          <w:tcPr>
            <w:tcW w:w="3480" w:type="dxa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tabs>
                <w:tab w:val="left" w:pos="794"/>
                <w:tab w:val="left" w:pos="2501"/>
              </w:tabs>
              <w:spacing w:before="14" w:after="0" w:line="236" w:lineRule="exact"/>
              <w:ind w:left="115" w:right="0" w:firstLine="0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recommended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results</w:t>
            </w: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264" w:hRule="atLeast"/>
        </w:trPr>
        <w:tc>
          <w:tcPr>
            <w:tcW w:w="3740" w:type="dxa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spacing w:before="8" w:after="0" w:line="236" w:lineRule="exact"/>
              <w:ind w:left="115" w:right="0" w:firstLine="0"/>
              <w:rPr>
                <w:sz w:val="22"/>
              </w:rPr>
            </w:pPr>
            <w:r>
              <w:rPr>
                <w:sz w:val="22"/>
              </w:rPr>
              <w:t>recommended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results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are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</w:p>
        </w:tc>
        <w:tc>
          <w:tcPr>
            <w:tcW w:w="2020" w:type="dxa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spacing w:line="244" w:lineRule="exact"/>
              <w:ind w:left="110" w:right="0" w:firstLine="0"/>
              <w:rPr>
                <w:sz w:val="22"/>
              </w:rPr>
            </w:pPr>
            <w:r>
              <w:rPr>
                <w:sz w:val="22"/>
              </w:rPr>
              <w:t>signed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up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</w:p>
        </w:tc>
        <w:tc>
          <w:tcPr>
            <w:tcW w:w="3480" w:type="dxa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spacing w:before="8" w:after="0" w:line="236" w:lineRule="exact"/>
              <w:ind w:left="115" w:right="0" w:firstLine="0"/>
              <w:rPr>
                <w:sz w:val="22"/>
              </w:rPr>
            </w:pPr>
            <w:r>
              <w:rPr>
                <w:sz w:val="22"/>
              </w:rPr>
              <w:t>should</w:t>
            </w:r>
            <w:r>
              <w:rPr>
                <w:spacing w:val="10"/>
                <w:sz w:val="22"/>
              </w:rPr>
              <w:t xml:space="preserve"> </w:t>
            </w:r>
            <w:r>
              <w:rPr>
                <w:sz w:val="22"/>
              </w:rPr>
              <w:t>be</w:t>
            </w:r>
            <w:r>
              <w:rPr>
                <w:spacing w:val="11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10"/>
                <w:sz w:val="22"/>
              </w:rPr>
              <w:t xml:space="preserve"> </w:t>
            </w:r>
            <w:r>
              <w:rPr>
                <w:sz w:val="22"/>
              </w:rPr>
              <w:t>accordance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263" w:hRule="atLeast"/>
        </w:trPr>
        <w:tc>
          <w:tcPr>
            <w:tcW w:w="3740" w:type="dxa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spacing w:before="8" w:after="0" w:line="236" w:lineRule="exact"/>
              <w:ind w:left="115" w:right="0" w:firstLine="0"/>
              <w:rPr>
                <w:sz w:val="22"/>
              </w:rPr>
            </w:pPr>
            <w:r>
              <w:rPr>
                <w:sz w:val="22"/>
              </w:rPr>
              <w:t>accordance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selections</w:t>
            </w:r>
          </w:p>
        </w:tc>
        <w:tc>
          <w:tcPr>
            <w:tcW w:w="2020" w:type="dxa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spacing w:line="244" w:lineRule="exact"/>
              <w:ind w:left="110" w:right="0" w:firstLine="0"/>
              <w:rPr>
                <w:sz w:val="22"/>
              </w:rPr>
            </w:pPr>
            <w:r>
              <w:rPr>
                <w:sz w:val="22"/>
              </w:rPr>
              <w:t>application</w:t>
            </w:r>
          </w:p>
        </w:tc>
        <w:tc>
          <w:tcPr>
            <w:tcW w:w="3480" w:type="dxa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spacing w:before="8" w:after="0" w:line="236" w:lineRule="exact"/>
              <w:ind w:left="115" w:right="0" w:firstLine="0"/>
              <w:rPr>
                <w:sz w:val="22"/>
              </w:rPr>
            </w:pPr>
            <w:r>
              <w:rPr>
                <w:sz w:val="22"/>
              </w:rPr>
              <w:t>selections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user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made</w:t>
            </w: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263" w:hRule="atLeast"/>
        </w:trPr>
        <w:tc>
          <w:tcPr>
            <w:tcW w:w="3740" w:type="dxa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spacing w:before="8" w:after="0" w:line="236" w:lineRule="exact"/>
              <w:ind w:left="115" w:right="0" w:firstLine="0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made</w:t>
            </w:r>
          </w:p>
        </w:tc>
        <w:tc>
          <w:tcPr>
            <w:tcW w:w="2020" w:type="dxa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tabs>
                <w:tab w:val="left" w:pos="829"/>
              </w:tabs>
              <w:spacing w:line="244" w:lineRule="exact"/>
              <w:ind w:left="110" w:right="0" w:firstLine="0"/>
              <w:rPr>
                <w:sz w:val="22"/>
              </w:rPr>
            </w:pPr>
            <w:r>
              <w:rPr>
                <w:sz w:val="22"/>
              </w:rPr>
              <w:t>3.</w:t>
            </w:r>
            <w:r>
              <w:rPr>
                <w:sz w:val="22"/>
              </w:rPr>
              <w:tab/>
            </w:r>
            <w:r>
              <w:rPr>
                <w:sz w:val="22"/>
              </w:rPr>
              <w:t>User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</w:p>
        </w:tc>
        <w:tc>
          <w:tcPr>
            <w:tcW w:w="3480" w:type="dxa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rPr>
                <w:rFonts w:ascii="Times New Roman" w:hAnsi="Times New Roman"/>
                <w:sz w:val="18"/>
              </w:rPr>
            </w:pP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257" w:hRule="atLeast"/>
        </w:trPr>
        <w:tc>
          <w:tcPr>
            <w:tcW w:w="3740" w:type="dxa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rPr>
                <w:rFonts w:ascii="Times New Roman" w:hAnsi="Times New Roman"/>
                <w:sz w:val="18"/>
              </w:rPr>
            </w:pPr>
          </w:p>
        </w:tc>
        <w:tc>
          <w:tcPr>
            <w:tcW w:w="2020" w:type="dxa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spacing w:line="238" w:lineRule="exact"/>
              <w:ind w:left="110" w:right="0" w:firstLine="0"/>
              <w:rPr>
                <w:sz w:val="22"/>
              </w:rPr>
            </w:pPr>
            <w:r>
              <w:rPr>
                <w:sz w:val="22"/>
              </w:rPr>
              <w:t>logged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</w:p>
        </w:tc>
        <w:tc>
          <w:tcPr>
            <w:tcW w:w="3480" w:type="dxa"/>
            <w:tcBorders>
              <w:left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rPr>
                <w:rFonts w:ascii="Times New Roman" w:hAnsi="Times New Roman"/>
                <w:sz w:val="18"/>
              </w:rPr>
            </w:pP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245" w:hRule="atLeast"/>
        </w:trPr>
        <w:tc>
          <w:tcPr>
            <w:tcW w:w="3740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rPr>
                <w:rFonts w:ascii="Times New Roman" w:hAnsi="Times New Roman"/>
                <w:sz w:val="16"/>
              </w:rPr>
            </w:pPr>
          </w:p>
        </w:tc>
        <w:tc>
          <w:tcPr>
            <w:tcW w:w="2020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spacing w:before="2" w:after="0" w:line="223" w:lineRule="exact"/>
              <w:ind w:left="110" w:right="0" w:firstLine="0"/>
              <w:rPr>
                <w:sz w:val="22"/>
              </w:rPr>
            </w:pPr>
            <w:r>
              <w:rPr>
                <w:sz w:val="22"/>
              </w:rPr>
              <w:t>application</w:t>
            </w:r>
          </w:p>
        </w:tc>
        <w:tc>
          <w:tcPr>
            <w:tcW w:w="3480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16"/>
              <w:widowControl w:val="0"/>
              <w:rPr>
                <w:rFonts w:ascii="Times New Roman" w:hAnsi="Times New Roman"/>
                <w:sz w:val="16"/>
              </w:rPr>
            </w:pPr>
          </w:p>
        </w:tc>
      </w:tr>
    </w:tbl>
    <w:p/>
    <w:sectPr>
      <w:headerReference r:id="rId23" w:type="default"/>
      <w:footerReference r:id="rId25" w:type="default"/>
      <w:headerReference r:id="rId24" w:type="even"/>
      <w:footerReference r:id="rId26" w:type="even"/>
      <w:pgSz w:w="12240" w:h="15840"/>
      <w:pgMar w:top="1360" w:right="200" w:bottom="280" w:left="820" w:header="471" w:footer="0" w:gutter="0"/>
      <w:pgNumType w:fmt="decimal"/>
      <w:cols w:space="720" w:num="1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2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114300" distR="0" simplePos="0" relativeHeight="251660288" behindDoc="1" locked="0" layoutInCell="0" allowOverlap="1">
              <wp:simplePos x="0" y="0"/>
              <wp:positionH relativeFrom="page">
                <wp:posOffset>-4744720</wp:posOffset>
              </wp:positionH>
              <wp:positionV relativeFrom="page">
                <wp:posOffset>9937750</wp:posOffset>
              </wp:positionV>
              <wp:extent cx="629285" cy="95250"/>
              <wp:effectExtent l="179705" t="51073050" r="0" b="0"/>
              <wp:wrapNone/>
              <wp:docPr id="30" name="Rectangles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629280" cy="95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17"/>
                            <w:spacing w:before="8" w:after="0"/>
                            <w:ind w:left="220" w:right="0" w:firstLine="0"/>
                            <w:jc w:val="left"/>
                            <w:rPr>
                              <w:rFonts w:ascii="Arial" w:hAnsi="Arial"/>
                              <w:b/>
                              <w:sz w:val="36"/>
                            </w:rPr>
                          </w:pP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flip:x;margin-left:-373.6pt;margin-top:782.5pt;height:7.5pt;width:49.55pt;mso-position-horizontal-relative:page;mso-position-vertical-relative:page;z-index:-251656192;mso-width-relative:page;mso-height-relative:page;" filled="f" stroked="f" coordsize="21600,21600" o:allowincell="f" o:gfxdata="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4M0MrdsAAAAPAQAADwAAAAAAAAABACAAAAAiAAAAZHJzL2Rvd25yZXYueG1s&#10;UEsBAhQAFAAAAAgAh07iQIdaSdq8AQAAkgMAAA4AAAAAAAAAAQAgAAAAKgEAAGRycy9lMm9Eb2Mu&#10;eG1sUEsFBgAAAAAGAAYAWQEAAFgFAAAAAA==&#10;">
              <v:fill on="f" focussize="0,0"/>
              <v:stroke on="f" weight="0pt"/>
              <v:imagedata o:title=""/>
              <o:lock v:ext="edit" aspectratio="f"/>
              <v:textbox inset="0mm,0mm,0mm,0mm">
                <w:txbxContent>
                  <w:p>
                    <w:pPr>
                      <w:pStyle w:val="17"/>
                      <w:spacing w:before="8" w:after="0"/>
                      <w:ind w:left="220" w:right="0" w:firstLine="0"/>
                      <w:jc w:val="left"/>
                      <w:rPr>
                        <w:rFonts w:ascii="Arial" w:hAnsi="Arial"/>
                        <w:b/>
                        <w:sz w:val="36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114300" distR="0" simplePos="0" relativeHeight="251660288" behindDoc="1" locked="0" layoutInCell="0" allowOverlap="1">
              <wp:simplePos x="0" y="0"/>
              <wp:positionH relativeFrom="page">
                <wp:posOffset>7010400</wp:posOffset>
              </wp:positionH>
              <wp:positionV relativeFrom="page">
                <wp:posOffset>9432925</wp:posOffset>
              </wp:positionV>
              <wp:extent cx="407670" cy="238760"/>
              <wp:effectExtent l="11934825" t="50568225" r="0" b="0"/>
              <wp:wrapNone/>
              <wp:docPr id="32" name="Rectangles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7520" cy="238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17"/>
                            <w:spacing w:before="8" w:after="0"/>
                            <w:ind w:left="20" w:right="0" w:firstLine="0"/>
                            <w:jc w:val="left"/>
                            <w:rPr>
                              <w:rFonts w:ascii="Arial" w:hAnsi="Arial"/>
                              <w:b/>
                              <w:sz w:val="36"/>
                            </w:rPr>
                          </w:pP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552pt;margin-top:742.75pt;height:18.8pt;width:32.1pt;mso-position-horizontal-relative:page;mso-position-vertical-relative:page;z-index:-251656192;mso-width-relative:page;mso-height-relative:page;" filled="f" stroked="f" coordsize="21600,21600" o:allowincell="f" o:gfxdata="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vYIfsNsAAAAPAQAADwAAAAAAAAABACAAAAAiAAAAZHJzL2Rvd25yZXYueG1sUEsBAhQA&#10;FAAAAAgAh07iQAgH0Pe2AQAAiQMAAA4AAAAAAAAAAQAgAAAAKgEAAGRycy9lMm9Eb2MueG1sUEsF&#10;BgAAAAAGAAYAWQEAAFIFAAAAAA==&#10;">
              <v:fill on="f" focussize="0,0"/>
              <v:stroke on="f" weight="0pt"/>
              <v:imagedata o:title=""/>
              <o:lock v:ext="edit" aspectratio="f"/>
              <v:textbox inset="0mm,0mm,0mm,0mm">
                <w:txbxContent>
                  <w:p>
                    <w:pPr>
                      <w:pStyle w:val="17"/>
                      <w:spacing w:before="8" w:after="0"/>
                      <w:ind w:left="20" w:right="0" w:firstLine="0"/>
                      <w:jc w:val="left"/>
                      <w:rPr>
                        <w:rFonts w:ascii="Arial" w:hAnsi="Arial"/>
                        <w:b/>
                        <w:sz w:val="36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2" w:lineRule="auto"/>
      <w:rPr>
        <w:sz w:val="2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2" w:lineRule="auto"/>
      <w:rPr>
        <w:sz w:val="2"/>
      </w:rPr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2" w:lineRule="auto"/>
      <w:rPr>
        <w:sz w:val="2"/>
      </w:rPr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2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2" w:lineRule="auto"/>
      <w:rPr>
        <w:sz w:val="20"/>
      </w:rPr>
    </w:pPr>
    <w:bookmarkStart w:id="0" w:name="_GoBack"/>
    <w:bookmarkEnd w:id="0"/>
    <w:r>
      <w:rPr>
        <w:sz w:val="20"/>
      </w:rPr>
      <w:drawing>
        <wp:anchor distT="0" distB="0" distL="0" distR="0" simplePos="0" relativeHeight="251660288" behindDoc="1" locked="0" layoutInCell="0" allowOverlap="1">
          <wp:simplePos x="0" y="0"/>
          <wp:positionH relativeFrom="page">
            <wp:posOffset>6537960</wp:posOffset>
          </wp:positionH>
          <wp:positionV relativeFrom="page">
            <wp:posOffset>260350</wp:posOffset>
          </wp:positionV>
          <wp:extent cx="531495" cy="135255"/>
          <wp:effectExtent l="0" t="0" r="0" b="0"/>
          <wp:wrapNone/>
          <wp:docPr id="4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495" cy="135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0288" behindDoc="1" locked="0" layoutInCell="0" allowOverlap="1">
              <wp:simplePos x="0" y="0"/>
              <wp:positionH relativeFrom="page">
                <wp:posOffset>571500</wp:posOffset>
              </wp:positionH>
              <wp:positionV relativeFrom="page">
                <wp:posOffset>272415</wp:posOffset>
              </wp:positionV>
              <wp:extent cx="2022475" cy="16764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22475" cy="1676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17"/>
                            <w:spacing w:before="13" w:after="0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6D9DEB"/>
                              <w:sz w:val="20"/>
                              <w:lang w:val="en-IN"/>
                            </w:rPr>
                            <w:t>parkinsons disease prediction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r</w:t>
                          </w:r>
                          <w:r>
                            <w:rPr>
                              <w:color w:val="6D9DEB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System</w:t>
                          </w:r>
                          <w:r>
                            <w:rPr>
                              <w:color w:val="6D9DEB"/>
                              <w:spacing w:val="4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-</w:t>
                          </w:r>
                          <w:r>
                            <w:rPr>
                              <w:color w:val="6D9DEB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LLD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5pt;margin-top:21.45pt;height:13.2pt;width:159.25pt;mso-position-horizontal-relative:page;mso-position-vertical-relative:page;z-index:-251656192;mso-width-relative:page;mso-height-relative:page;" fillcolor="#FFFFFF" filled="t" stroked="f" coordsize="21600,21600" o:allowincell="f" o:gfxdata="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l1npztcAAAAIAQAADwAAAAAAAAABACAAAAAiAAAAZHJz&#10;L2Rvd25yZXYueG1sUEsBAhQAFAAAAAgAh07iQMa6TyrMAQAAuAMAAA4AAAAAAAAAAQAgAAAAJgEA&#10;AGRycy9lMm9Eb2MueG1sUEsFBgAAAAAGAAYAWQEAAGQFAAAAAA==&#10;">
              <v:fill on="t" opacity="0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17"/>
                      <w:spacing w:before="13" w:after="0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D9DEB"/>
                        <w:sz w:val="20"/>
                        <w:lang w:val="en-IN"/>
                      </w:rPr>
                      <w:t>parkinsons disease prediction</w:t>
                    </w:r>
                    <w:r>
                      <w:rPr>
                        <w:color w:val="6D9DEB"/>
                        <w:sz w:val="20"/>
                      </w:rPr>
                      <w:t>r</w:t>
                    </w:r>
                    <w:r>
                      <w:rPr>
                        <w:color w:val="6D9DEB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System</w:t>
                    </w:r>
                    <w:r>
                      <w:rPr>
                        <w:color w:val="6D9DEB"/>
                        <w:spacing w:val="47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-</w:t>
                    </w:r>
                    <w:r>
                      <w:rPr>
                        <w:color w:val="6D9DEB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LLD</w:t>
                    </w:r>
                  </w:p>
                </w:txbxContent>
              </v:textbox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2" w:lineRule="auto"/>
      <w:rPr>
        <w:sz w:val="20"/>
      </w:rPr>
    </w:pPr>
    <w:r>
      <w:rPr>
        <w:sz w:val="20"/>
      </w:rPr>
      <w:drawing>
        <wp:anchor distT="0" distB="0" distL="0" distR="0" simplePos="0" relativeHeight="251660288" behindDoc="1" locked="0" layoutInCell="0" allowOverlap="1">
          <wp:simplePos x="0" y="0"/>
          <wp:positionH relativeFrom="page">
            <wp:posOffset>6537960</wp:posOffset>
          </wp:positionH>
          <wp:positionV relativeFrom="page">
            <wp:posOffset>260350</wp:posOffset>
          </wp:positionV>
          <wp:extent cx="531495" cy="135255"/>
          <wp:effectExtent l="0" t="0" r="0" b="0"/>
          <wp:wrapNone/>
          <wp:docPr id="22" name="Image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495" cy="135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114300" distR="0" simplePos="0" relativeHeight="251660288" behindDoc="1" locked="0" layoutInCell="0" allowOverlap="1">
              <wp:simplePos x="0" y="0"/>
              <wp:positionH relativeFrom="page">
                <wp:posOffset>571500</wp:posOffset>
              </wp:positionH>
              <wp:positionV relativeFrom="page">
                <wp:posOffset>272415</wp:posOffset>
              </wp:positionV>
              <wp:extent cx="2790825" cy="388620"/>
              <wp:effectExtent l="5495925" t="51646455" r="0" b="0"/>
              <wp:wrapNone/>
              <wp:docPr id="23" name="Rectangles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90720" cy="3888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17"/>
                            <w:spacing w:before="13" w:after="0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6D9DEB"/>
                              <w:sz w:val="20"/>
                              <w:lang w:val="en-IN"/>
                            </w:rPr>
                            <w:t>parkinsons disease prediction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r</w:t>
                          </w:r>
                          <w:r>
                            <w:rPr>
                              <w:color w:val="6D9DEB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System</w:t>
                          </w:r>
                          <w:r>
                            <w:rPr>
                              <w:color w:val="6D9DEB"/>
                              <w:spacing w:val="4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-</w:t>
                          </w:r>
                          <w:r>
                            <w:rPr>
                              <w:color w:val="6D9DEB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LLD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45pt;margin-top:21.45pt;height:30.6pt;width:219.75pt;mso-position-horizontal-relative:page;mso-position-vertical-relative:page;z-index:-251656192;mso-width-relative:page;mso-height-relative:page;" filled="f" stroked="f" coordsize="21600,21600" o:allowincell="f" o:gfxdata="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NHHNc9cAAAAJAQAADwAAAAAAAAABACAAAAAiAAAAZHJzL2Rvd25yZXYueG1sUEsBAhQAFAAA&#10;AAgAh07iQPQlu0W3AQAAigMAAA4AAAAAAAAAAQAgAAAAJgEAAGRycy9lMm9Eb2MueG1sUEsFBgAA&#10;AAAGAAYAWQEAAE8FAAAAAA==&#10;">
              <v:fill on="f" focussize="0,0"/>
              <v:stroke on="f" weight="0pt"/>
              <v:imagedata o:title=""/>
              <o:lock v:ext="edit" aspectratio="f"/>
              <v:textbox inset="0mm,0mm,0mm,0mm">
                <w:txbxContent>
                  <w:p>
                    <w:pPr>
                      <w:pStyle w:val="17"/>
                      <w:spacing w:before="13" w:after="0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D9DEB"/>
                        <w:sz w:val="20"/>
                        <w:lang w:val="en-IN"/>
                      </w:rPr>
                      <w:t>parkinsons disease prediction</w:t>
                    </w:r>
                    <w:r>
                      <w:rPr>
                        <w:color w:val="6D9DEB"/>
                        <w:sz w:val="20"/>
                      </w:rPr>
                      <w:t>r</w:t>
                    </w:r>
                    <w:r>
                      <w:rPr>
                        <w:color w:val="6D9DEB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System</w:t>
                    </w:r>
                    <w:r>
                      <w:rPr>
                        <w:color w:val="6D9DEB"/>
                        <w:spacing w:val="47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-</w:t>
                    </w:r>
                    <w:r>
                      <w:rPr>
                        <w:color w:val="6D9DEB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LLD</w:t>
                    </w:r>
                  </w:p>
                </w:txbxContent>
              </v:textbox>
            </v:rect>
          </w:pict>
        </mc:Fallback>
      </mc:AlternateConten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2" w:lineRule="auto"/>
      <w:rPr>
        <w:sz w:val="20"/>
      </w:rPr>
    </w:pPr>
    <w:r>
      <w:rPr>
        <w:sz w:val="20"/>
      </w:rPr>
      <w:drawing>
        <wp:anchor distT="0" distB="0" distL="0" distR="0" simplePos="0" relativeHeight="251660288" behindDoc="1" locked="0" layoutInCell="0" allowOverlap="1">
          <wp:simplePos x="0" y="0"/>
          <wp:positionH relativeFrom="page">
            <wp:posOffset>6703060</wp:posOffset>
          </wp:positionH>
          <wp:positionV relativeFrom="page">
            <wp:posOffset>299085</wp:posOffset>
          </wp:positionV>
          <wp:extent cx="531495" cy="135255"/>
          <wp:effectExtent l="0" t="0" r="0" b="0"/>
          <wp:wrapNone/>
          <wp:docPr id="37" name="Image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" name="Image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495" cy="135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114300" distR="0" simplePos="0" relativeHeight="251660288" behindDoc="1" locked="0" layoutInCell="0" allowOverlap="1">
              <wp:simplePos x="0" y="0"/>
              <wp:positionH relativeFrom="page">
                <wp:posOffset>736600</wp:posOffset>
              </wp:positionH>
              <wp:positionV relativeFrom="page">
                <wp:posOffset>310515</wp:posOffset>
              </wp:positionV>
              <wp:extent cx="3359150" cy="655955"/>
              <wp:effectExtent l="5661025" t="61923295" r="0" b="0"/>
              <wp:wrapNone/>
              <wp:docPr id="38" name="Rectangles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59160" cy="655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17"/>
                            <w:spacing w:before="13" w:after="0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6D9DEB"/>
                              <w:sz w:val="20"/>
                              <w:lang w:val="en-IN"/>
                            </w:rPr>
                            <w:t>parkinsons disease prediction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r</w:t>
                          </w:r>
                          <w:r>
                            <w:rPr>
                              <w:color w:val="6D9DEB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System</w:t>
                          </w:r>
                          <w:r>
                            <w:rPr>
                              <w:color w:val="6D9DEB"/>
                              <w:spacing w:val="4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-</w:t>
                          </w:r>
                          <w:r>
                            <w:rPr>
                              <w:color w:val="6D9DEB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LLD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58pt;margin-top:24.45pt;height:51.65pt;width:264.5pt;mso-position-horizontal-relative:page;mso-position-vertical-relative:page;z-index:-251656192;mso-width-relative:page;mso-height-relative:page;" filled="f" stroked="f" coordsize="21600,21600" o:allowincell="f" o:gfxdata="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v8kDTdcAAAAKAQAADwAAAAAAAAABACAAAAAiAAAAZHJzL2Rvd25yZXYueG1sUEsBAhQAFAAA&#10;AAgAh07iQIJK/xm3AQAAigMAAA4AAAAAAAAAAQAgAAAAJgEAAGRycy9lMm9Eb2MueG1sUEsFBgAA&#10;AAAGAAYAWQEAAE8FAAAAAA==&#10;">
              <v:fill on="f" focussize="0,0"/>
              <v:stroke on="f" weight="0pt"/>
              <v:imagedata o:title=""/>
              <o:lock v:ext="edit" aspectratio="f"/>
              <v:textbox inset="0mm,0mm,0mm,0mm">
                <w:txbxContent>
                  <w:p>
                    <w:pPr>
                      <w:pStyle w:val="17"/>
                      <w:spacing w:before="13" w:after="0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D9DEB"/>
                        <w:sz w:val="20"/>
                        <w:lang w:val="en-IN"/>
                      </w:rPr>
                      <w:t>parkinsons disease prediction</w:t>
                    </w:r>
                    <w:r>
                      <w:rPr>
                        <w:color w:val="6D9DEB"/>
                        <w:sz w:val="20"/>
                      </w:rPr>
                      <w:t>r</w:t>
                    </w:r>
                    <w:r>
                      <w:rPr>
                        <w:color w:val="6D9DEB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System</w:t>
                    </w:r>
                    <w:r>
                      <w:rPr>
                        <w:color w:val="6D9DEB"/>
                        <w:spacing w:val="47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-</w:t>
                    </w:r>
                    <w:r>
                      <w:rPr>
                        <w:color w:val="6D9DEB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LLD</w:t>
                    </w:r>
                  </w:p>
                </w:txbxContent>
              </v:textbox>
            </v:rect>
          </w:pict>
        </mc:Fallback>
      </mc:AlternateConten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2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114300" distR="0" simplePos="0" relativeHeight="251660288" behindDoc="1" locked="0" layoutInCell="0" allowOverlap="1">
              <wp:simplePos x="0" y="0"/>
              <wp:positionH relativeFrom="page">
                <wp:posOffset>736600</wp:posOffset>
              </wp:positionH>
              <wp:positionV relativeFrom="page">
                <wp:posOffset>310515</wp:posOffset>
              </wp:positionV>
              <wp:extent cx="2022475" cy="167640"/>
              <wp:effectExtent l="736600" t="310515" r="0" b="0"/>
              <wp:wrapNone/>
              <wp:docPr id="34" name="Rectangles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22480" cy="167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17"/>
                            <w:spacing w:before="13" w:after="0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6D9DEB"/>
                              <w:sz w:val="20"/>
                              <w:lang w:val="en-IN"/>
                            </w:rPr>
                            <w:t>parkinsons disease prediction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r</w:t>
                          </w:r>
                          <w:r>
                            <w:rPr>
                              <w:color w:val="6D9DEB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System</w:t>
                          </w:r>
                          <w:r>
                            <w:rPr>
                              <w:color w:val="6D9DEB"/>
                              <w:spacing w:val="4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-</w:t>
                          </w:r>
                          <w:r>
                            <w:rPr>
                              <w:color w:val="6D9DEB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LLD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58pt;margin-top:24.45pt;height:13.2pt;width:159.25pt;mso-position-horizontal-relative:page;mso-position-vertical-relative:page;z-index:-251656192;mso-width-relative:page;mso-height-relative:page;" filled="f" stroked="f" coordsize="21600,21600" o:allowincell="f" o:gfxdata="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Hr7J+dcAAAAJAQAADwAAAAAAAAABACAAAAAiAAAAZHJzL2Rvd25yZXYueG1sUEsBAhQAFAAA&#10;AAgAh07iQN3LKRO3AQAAigMAAA4AAAAAAAAAAQAgAAAAJgEAAGRycy9lMm9Eb2MueG1sUEsFBgAA&#10;AAAGAAYAWQEAAE8FAAAAAA==&#10;">
              <v:fill on="f" focussize="0,0"/>
              <v:stroke on="f" weight="0pt"/>
              <v:imagedata o:title=""/>
              <o:lock v:ext="edit" aspectratio="f"/>
              <v:textbox inset="0mm,0mm,0mm,0mm">
                <w:txbxContent>
                  <w:p>
                    <w:pPr>
                      <w:pStyle w:val="17"/>
                      <w:spacing w:before="13" w:after="0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D9DEB"/>
                        <w:sz w:val="20"/>
                        <w:lang w:val="en-IN"/>
                      </w:rPr>
                      <w:t>parkinsons disease prediction</w:t>
                    </w:r>
                    <w:r>
                      <w:rPr>
                        <w:color w:val="6D9DEB"/>
                        <w:sz w:val="20"/>
                      </w:rPr>
                      <w:t>r</w:t>
                    </w:r>
                    <w:r>
                      <w:rPr>
                        <w:color w:val="6D9DEB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System</w:t>
                    </w:r>
                    <w:r>
                      <w:rPr>
                        <w:color w:val="6D9DEB"/>
                        <w:spacing w:val="47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-</w:t>
                    </w:r>
                    <w:r>
                      <w:rPr>
                        <w:color w:val="6D9DEB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LLD</w:t>
                    </w:r>
                  </w:p>
                </w:txbxContent>
              </v:textbox>
            </v:rect>
          </w:pict>
        </mc:Fallback>
      </mc:AlternateContent>
    </w:r>
    <w:r>
      <w:rPr>
        <w:sz w:val="20"/>
      </w:rP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6703060</wp:posOffset>
          </wp:positionH>
          <wp:positionV relativeFrom="page">
            <wp:posOffset>299085</wp:posOffset>
          </wp:positionV>
          <wp:extent cx="531495" cy="135255"/>
          <wp:effectExtent l="0" t="0" r="0" b="0"/>
          <wp:wrapNone/>
          <wp:docPr id="36" name="Image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495" cy="135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2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114300" distR="0" simplePos="0" relativeHeight="251660288" behindDoc="1" locked="0" layoutInCell="0" allowOverlap="1">
              <wp:simplePos x="0" y="0"/>
              <wp:positionH relativeFrom="page">
                <wp:posOffset>736600</wp:posOffset>
              </wp:positionH>
              <wp:positionV relativeFrom="page">
                <wp:posOffset>310515</wp:posOffset>
              </wp:positionV>
              <wp:extent cx="2022475" cy="167640"/>
              <wp:effectExtent l="736600" t="310515" r="0" b="0"/>
              <wp:wrapNone/>
              <wp:docPr id="42" name="Rectangles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22480" cy="167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17"/>
                            <w:spacing w:before="13" w:after="0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6D9DEB"/>
                              <w:sz w:val="20"/>
                              <w:lang w:val="en-IN"/>
                            </w:rPr>
                            <w:t>parkinsons disease prediction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r</w:t>
                          </w:r>
                          <w:r>
                            <w:rPr>
                              <w:color w:val="6D9DEB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System</w:t>
                          </w:r>
                          <w:r>
                            <w:rPr>
                              <w:color w:val="6D9DEB"/>
                              <w:spacing w:val="4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-</w:t>
                          </w:r>
                          <w:r>
                            <w:rPr>
                              <w:color w:val="6D9DEB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LLD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58pt;margin-top:24.45pt;height:13.2pt;width:159.25pt;mso-position-horizontal-relative:page;mso-position-vertical-relative:page;z-index:-251656192;mso-width-relative:page;mso-height-relative:page;" filled="f" stroked="f" coordsize="21600,21600" o:allowincell="f" o:gfxdata="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Hr7J+dcAAAAJAQAADwAAAAAAAAABACAAAAAiAAAAZHJzL2Rvd25yZXYueG1sUEsBAhQAFAAA&#10;AAgAh07iQL3h5LW3AQAAigMAAA4AAAAAAAAAAQAgAAAAJgEAAGRycy9lMm9Eb2MueG1sUEsFBgAA&#10;AAAGAAYAWQEAAE8FAAAAAA==&#10;">
              <v:fill on="f" focussize="0,0"/>
              <v:stroke on="f" weight="0pt"/>
              <v:imagedata o:title=""/>
              <o:lock v:ext="edit" aspectratio="f"/>
              <v:textbox inset="0mm,0mm,0mm,0mm">
                <w:txbxContent>
                  <w:p>
                    <w:pPr>
                      <w:pStyle w:val="17"/>
                      <w:spacing w:before="13" w:after="0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D9DEB"/>
                        <w:sz w:val="20"/>
                        <w:lang w:val="en-IN"/>
                      </w:rPr>
                      <w:t>parkinsons disease prediction</w:t>
                    </w:r>
                    <w:r>
                      <w:rPr>
                        <w:color w:val="6D9DEB"/>
                        <w:sz w:val="20"/>
                      </w:rPr>
                      <w:t>r</w:t>
                    </w:r>
                    <w:r>
                      <w:rPr>
                        <w:color w:val="6D9DEB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System</w:t>
                    </w:r>
                    <w:r>
                      <w:rPr>
                        <w:color w:val="6D9DEB"/>
                        <w:spacing w:val="47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-</w:t>
                    </w:r>
                    <w:r>
                      <w:rPr>
                        <w:color w:val="6D9DEB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LLD</w:t>
                    </w:r>
                  </w:p>
                </w:txbxContent>
              </v:textbox>
            </v:rect>
          </w:pict>
        </mc:Fallback>
      </mc:AlternateContent>
    </w:r>
    <w:r>
      <w:rPr>
        <w:sz w:val="20"/>
      </w:rP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6703060</wp:posOffset>
          </wp:positionH>
          <wp:positionV relativeFrom="page">
            <wp:posOffset>299085</wp:posOffset>
          </wp:positionV>
          <wp:extent cx="531495" cy="135255"/>
          <wp:effectExtent l="0" t="0" r="0" b="0"/>
          <wp:wrapNone/>
          <wp:docPr id="44" name="Picture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Picture 4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495" cy="135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2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114300" distR="0" simplePos="0" relativeHeight="251660288" behindDoc="1" locked="0" layoutInCell="0" allowOverlap="1">
              <wp:simplePos x="0" y="0"/>
              <wp:positionH relativeFrom="page">
                <wp:posOffset>736600</wp:posOffset>
              </wp:positionH>
              <wp:positionV relativeFrom="page">
                <wp:posOffset>310515</wp:posOffset>
              </wp:positionV>
              <wp:extent cx="2873375" cy="323215"/>
              <wp:effectExtent l="5661025" t="72162035" r="0" b="0"/>
              <wp:wrapNone/>
              <wp:docPr id="40" name="Rectangles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73520" cy="323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17"/>
                            <w:spacing w:before="13" w:after="0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6D9DEB"/>
                              <w:sz w:val="20"/>
                              <w:lang w:val="en-IN"/>
                            </w:rPr>
                            <w:t>parkinsons disease prediction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r</w:t>
                          </w:r>
                          <w:r>
                            <w:rPr>
                              <w:color w:val="6D9DEB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System</w:t>
                          </w:r>
                          <w:r>
                            <w:rPr>
                              <w:color w:val="6D9DEB"/>
                              <w:spacing w:val="4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-</w:t>
                          </w:r>
                          <w:r>
                            <w:rPr>
                              <w:color w:val="6D9DEB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LLD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58pt;margin-top:24.45pt;height:25.45pt;width:226.25pt;mso-position-horizontal-relative:page;mso-position-vertical-relative:page;z-index:-251656192;mso-width-relative:page;mso-height-relative:page;" filled="f" stroked="f" coordsize="21600,21600" o:allowincell="f" o:gfxdata="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IULZQ1wAAAAkBAAAPAAAAAAAAAAEAIAAAACIAAABkcnMvZG93bnJldi54bWxQSwECFAAUAAAA&#10;CACHTuJA2lt9drYBAACKAwAADgAAAAAAAAABACAAAAAmAQAAZHJzL2Uyb0RvYy54bWxQSwUGAAAA&#10;AAYABgBZAQAATgUAAAAA&#10;">
              <v:fill on="f" focussize="0,0"/>
              <v:stroke on="f" weight="0pt"/>
              <v:imagedata o:title=""/>
              <o:lock v:ext="edit" aspectratio="f"/>
              <v:textbox inset="0mm,0mm,0mm,0mm">
                <w:txbxContent>
                  <w:p>
                    <w:pPr>
                      <w:pStyle w:val="17"/>
                      <w:spacing w:before="13" w:after="0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D9DEB"/>
                        <w:sz w:val="20"/>
                        <w:lang w:val="en-IN"/>
                      </w:rPr>
                      <w:t>parkinsons disease prediction</w:t>
                    </w:r>
                    <w:r>
                      <w:rPr>
                        <w:color w:val="6D9DEB"/>
                        <w:sz w:val="20"/>
                      </w:rPr>
                      <w:t>r</w:t>
                    </w:r>
                    <w:r>
                      <w:rPr>
                        <w:color w:val="6D9DEB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System</w:t>
                    </w:r>
                    <w:r>
                      <w:rPr>
                        <w:color w:val="6D9DEB"/>
                        <w:spacing w:val="47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-</w:t>
                    </w:r>
                    <w:r>
                      <w:rPr>
                        <w:color w:val="6D9DEB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LLD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2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114300" distR="0" simplePos="0" relativeHeight="251660288" behindDoc="1" locked="0" layoutInCell="0" allowOverlap="1">
              <wp:simplePos x="0" y="0"/>
              <wp:positionH relativeFrom="page">
                <wp:posOffset>571500</wp:posOffset>
              </wp:positionH>
              <wp:positionV relativeFrom="page">
                <wp:posOffset>272415</wp:posOffset>
              </wp:positionV>
              <wp:extent cx="2022475" cy="167640"/>
              <wp:effectExtent l="571500" t="272415" r="0" b="0"/>
              <wp:wrapNone/>
              <wp:docPr id="1" name="Rectangles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22480" cy="167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17"/>
                            <w:spacing w:before="13" w:after="0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6D9DEB"/>
                              <w:sz w:val="20"/>
                              <w:lang w:val="en-IN"/>
                            </w:rPr>
                            <w:t>parkinsons disease prediction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r</w:t>
                          </w:r>
                          <w:r>
                            <w:rPr>
                              <w:color w:val="6D9DEB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System</w:t>
                          </w:r>
                          <w:r>
                            <w:rPr>
                              <w:color w:val="6D9DEB"/>
                              <w:spacing w:val="4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-</w:t>
                          </w:r>
                          <w:r>
                            <w:rPr>
                              <w:color w:val="6D9DEB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LLD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45pt;margin-top:21.45pt;height:13.2pt;width:159.25pt;mso-position-horizontal-relative:page;mso-position-vertical-relative:page;z-index:-251656192;mso-width-relative:page;mso-height-relative:page;" filled="f" stroked="f" coordsize="21600,21600" o:allowincell="f" o:gfxdata="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Au4PzbXAAAACAEAAA8AAAAAAAAAAQAgAAAAIgAAAGRycy9kb3ducmV2LnhtbFBLAQIUABQAAAAI&#10;AIdO4kAXjPxNtQEAAIgDAAAOAAAAAAAAAAEAIAAAACYBAABkcnMvZTJvRG9jLnhtbFBLBQYAAAAA&#10;BgAGAFkBAABNBQAAAAA=&#10;">
              <v:fill on="f" focussize="0,0"/>
              <v:stroke on="f" weight="0pt"/>
              <v:imagedata o:title=""/>
              <o:lock v:ext="edit" aspectratio="f"/>
              <v:textbox inset="0mm,0mm,0mm,0mm">
                <w:txbxContent>
                  <w:p>
                    <w:pPr>
                      <w:pStyle w:val="17"/>
                      <w:spacing w:before="13" w:after="0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D9DEB"/>
                        <w:sz w:val="20"/>
                        <w:lang w:val="en-IN"/>
                      </w:rPr>
                      <w:t>parkinsons disease prediction</w:t>
                    </w:r>
                    <w:r>
                      <w:rPr>
                        <w:color w:val="6D9DEB"/>
                        <w:sz w:val="20"/>
                      </w:rPr>
                      <w:t>r</w:t>
                    </w:r>
                    <w:r>
                      <w:rPr>
                        <w:color w:val="6D9DEB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System</w:t>
                    </w:r>
                    <w:r>
                      <w:rPr>
                        <w:color w:val="6D9DEB"/>
                        <w:spacing w:val="47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-</w:t>
                    </w:r>
                    <w:r>
                      <w:rPr>
                        <w:color w:val="6D9DEB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LLD</w:t>
                    </w:r>
                  </w:p>
                </w:txbxContent>
              </v:textbox>
            </v:rect>
          </w:pict>
        </mc:Fallback>
      </mc:AlternateContent>
    </w:r>
    <w:r>
      <w:rPr>
        <w:sz w:val="20"/>
      </w:rP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6537960</wp:posOffset>
          </wp:positionH>
          <wp:positionV relativeFrom="page">
            <wp:posOffset>260350</wp:posOffset>
          </wp:positionV>
          <wp:extent cx="531495" cy="135255"/>
          <wp:effectExtent l="0" t="0" r="0" b="0"/>
          <wp:wrapNone/>
          <wp:docPr id="3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495" cy="135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2" w:lineRule="auto"/>
      <w:rPr>
        <w:sz w:val="20"/>
      </w:rPr>
    </w:pPr>
    <w:r>
      <w:rPr>
        <w:sz w:val="20"/>
      </w:rP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6537960</wp:posOffset>
          </wp:positionH>
          <wp:positionV relativeFrom="page">
            <wp:posOffset>260350</wp:posOffset>
          </wp:positionV>
          <wp:extent cx="531495" cy="135255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495" cy="135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571500</wp:posOffset>
              </wp:positionH>
              <wp:positionV relativeFrom="page">
                <wp:posOffset>272415</wp:posOffset>
              </wp:positionV>
              <wp:extent cx="2022475" cy="167640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22475" cy="1676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17"/>
                            <w:spacing w:before="13" w:after="0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6D9DEB"/>
                              <w:sz w:val="20"/>
                              <w:lang w:val="en-IN"/>
                            </w:rPr>
                            <w:t>parkinsons disease prediction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r</w:t>
                          </w:r>
                          <w:r>
                            <w:rPr>
                              <w:color w:val="6D9DEB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System</w:t>
                          </w:r>
                          <w:r>
                            <w:rPr>
                              <w:color w:val="6D9DEB"/>
                              <w:spacing w:val="4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-</w:t>
                          </w:r>
                          <w:r>
                            <w:rPr>
                              <w:color w:val="6D9DEB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LLD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5pt;margin-top:21.45pt;height:13.2pt;width:159.25pt;mso-position-horizontal-relative:page;mso-position-vertical-relative:page;z-index:-251657216;mso-width-relative:page;mso-height-relative:page;" fillcolor="#FFFFFF" filled="t" stroked="f" coordsize="21600,21600" o:gfxdata="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XWenO1wAAAAgBAAAPAAAAAAAAAAEAIAAAACIAAABkcnMv&#10;ZG93bnJldi54bWxQSwECFAAUAAAACACHTuJA5GsUJssBAAC6AwAADgAAAAAAAAABACAAAAAmAQAA&#10;ZHJzL2Uyb0RvYy54bWxQSwUGAAAAAAYABgBZAQAAYwUAAAAA&#10;">
              <v:fill on="t" opacity="0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17"/>
                      <w:spacing w:before="13" w:after="0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D9DEB"/>
                        <w:sz w:val="20"/>
                        <w:lang w:val="en-IN"/>
                      </w:rPr>
                      <w:t>parkinsons disease prediction</w:t>
                    </w:r>
                    <w:r>
                      <w:rPr>
                        <w:color w:val="6D9DEB"/>
                        <w:sz w:val="20"/>
                      </w:rPr>
                      <w:t>r</w:t>
                    </w:r>
                    <w:r>
                      <w:rPr>
                        <w:color w:val="6D9DEB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System</w:t>
                    </w:r>
                    <w:r>
                      <w:rPr>
                        <w:color w:val="6D9DEB"/>
                        <w:spacing w:val="47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-</w:t>
                    </w:r>
                    <w:r>
                      <w:rPr>
                        <w:color w:val="6D9DEB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LLD</w:t>
                    </w:r>
                  </w:p>
                </w:txbxContent>
              </v:textbox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2" w:lineRule="auto"/>
      <w:rPr>
        <w:sz w:val="20"/>
      </w:rPr>
    </w:pPr>
    <w:r>
      <w:rPr>
        <w:sz w:val="20"/>
      </w:rPr>
      <w:drawing>
        <wp:anchor distT="0" distB="0" distL="0" distR="0" simplePos="0" relativeHeight="251660288" behindDoc="1" locked="0" layoutInCell="0" allowOverlap="1">
          <wp:simplePos x="0" y="0"/>
          <wp:positionH relativeFrom="page">
            <wp:posOffset>6537960</wp:posOffset>
          </wp:positionH>
          <wp:positionV relativeFrom="page">
            <wp:posOffset>260350</wp:posOffset>
          </wp:positionV>
          <wp:extent cx="531495" cy="135255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495" cy="135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114300" distR="0" simplePos="0" relativeHeight="251660288" behindDoc="1" locked="0" layoutInCell="0" allowOverlap="1">
              <wp:simplePos x="0" y="0"/>
              <wp:positionH relativeFrom="page">
                <wp:posOffset>571500</wp:posOffset>
              </wp:positionH>
              <wp:positionV relativeFrom="page">
                <wp:posOffset>272415</wp:posOffset>
              </wp:positionV>
              <wp:extent cx="2752725" cy="347980"/>
              <wp:effectExtent l="5495925" t="10691495" r="0" b="0"/>
              <wp:wrapNone/>
              <wp:docPr id="7" name="Rectangles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52560" cy="3481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17"/>
                            <w:spacing w:before="13" w:after="0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6D9DEB"/>
                              <w:sz w:val="20"/>
                              <w:lang w:val="en-IN"/>
                            </w:rPr>
                            <w:t>parkinsons disease prediction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r</w:t>
                          </w:r>
                          <w:r>
                            <w:rPr>
                              <w:color w:val="6D9DEB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System</w:t>
                          </w:r>
                          <w:r>
                            <w:rPr>
                              <w:color w:val="6D9DEB"/>
                              <w:spacing w:val="4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-</w:t>
                          </w:r>
                          <w:r>
                            <w:rPr>
                              <w:color w:val="6D9DEB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LLD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45pt;margin-top:21.45pt;height:27.4pt;width:216.75pt;mso-position-horizontal-relative:page;mso-position-vertical-relative:page;z-index:-251656192;mso-width-relative:page;mso-height-relative:page;" filled="f" stroked="f" coordsize="21600,21600" o:allowincell="f" o:gfxdata="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vz6R/1wAAAAgBAAAPAAAAAAAAAAEAIAAAACIAAABkcnMvZG93bnJldi54bWxQSwECFAAUAAAA&#10;CACHTuJAg2iAN7YBAACIAwAADgAAAAAAAAABACAAAAAmAQAAZHJzL2Uyb0RvYy54bWxQSwUGAAAA&#10;AAYABgBZAQAATgUAAAAA&#10;">
              <v:fill on="f" focussize="0,0"/>
              <v:stroke on="f" weight="0pt"/>
              <v:imagedata o:title=""/>
              <o:lock v:ext="edit" aspectratio="f"/>
              <v:textbox inset="0mm,0mm,0mm,0mm">
                <w:txbxContent>
                  <w:p>
                    <w:pPr>
                      <w:pStyle w:val="17"/>
                      <w:spacing w:before="13" w:after="0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D9DEB"/>
                        <w:sz w:val="20"/>
                        <w:lang w:val="en-IN"/>
                      </w:rPr>
                      <w:t>parkinsons disease prediction</w:t>
                    </w:r>
                    <w:r>
                      <w:rPr>
                        <w:color w:val="6D9DEB"/>
                        <w:sz w:val="20"/>
                      </w:rPr>
                      <w:t>r</w:t>
                    </w:r>
                    <w:r>
                      <w:rPr>
                        <w:color w:val="6D9DEB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System</w:t>
                    </w:r>
                    <w:r>
                      <w:rPr>
                        <w:color w:val="6D9DEB"/>
                        <w:spacing w:val="47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-</w:t>
                    </w:r>
                    <w:r>
                      <w:rPr>
                        <w:color w:val="6D9DEB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LLD</w:t>
                    </w:r>
                  </w:p>
                </w:txbxContent>
              </v:textbox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2" w:lineRule="auto"/>
      <w:rPr>
        <w:sz w:val="20"/>
      </w:rPr>
    </w:pPr>
    <w:r>
      <w:rPr>
        <w:sz w:val="20"/>
      </w:rPr>
      <w:drawing>
        <wp:anchor distT="0" distB="0" distL="0" distR="0" simplePos="0" relativeHeight="251660288" behindDoc="1" locked="0" layoutInCell="0" allowOverlap="1">
          <wp:simplePos x="0" y="0"/>
          <wp:positionH relativeFrom="page">
            <wp:posOffset>6537960</wp:posOffset>
          </wp:positionH>
          <wp:positionV relativeFrom="page">
            <wp:posOffset>260350</wp:posOffset>
          </wp:positionV>
          <wp:extent cx="531495" cy="135255"/>
          <wp:effectExtent l="0" t="0" r="0" b="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495" cy="135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0288" behindDoc="1" locked="0" layoutInCell="0" allowOverlap="1">
              <wp:simplePos x="0" y="0"/>
              <wp:positionH relativeFrom="page">
                <wp:posOffset>571500</wp:posOffset>
              </wp:positionH>
              <wp:positionV relativeFrom="page">
                <wp:posOffset>272415</wp:posOffset>
              </wp:positionV>
              <wp:extent cx="2022475" cy="167640"/>
              <wp:effectExtent l="0" t="0" r="0" b="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22475" cy="1676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17"/>
                            <w:spacing w:before="13" w:after="0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6D9DEB"/>
                              <w:sz w:val="20"/>
                              <w:lang w:val="en-IN"/>
                            </w:rPr>
                            <w:t>parkinsons disease prediction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r</w:t>
                          </w:r>
                          <w:r>
                            <w:rPr>
                              <w:color w:val="6D9DEB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System</w:t>
                          </w:r>
                          <w:r>
                            <w:rPr>
                              <w:color w:val="6D9DEB"/>
                              <w:spacing w:val="4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-</w:t>
                          </w:r>
                          <w:r>
                            <w:rPr>
                              <w:color w:val="6D9DEB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LLD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5pt;margin-top:21.45pt;height:13.2pt;width:159.25pt;mso-position-horizontal-relative:page;mso-position-vertical-relative:page;z-index:-251656192;mso-width-relative:page;mso-height-relative:page;" fillcolor="#FFFFFF" filled="t" stroked="f" coordsize="21600,21600" o:allowincell="f" o:gfxdata="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l1npztcAAAAIAQAADwAAAAAAAAABACAAAAAiAAAAZHJz&#10;L2Rvd25yZXYueG1sUEsBAhQAFAAAAAgAh07iQB0YJILMAQAAugMAAA4AAAAAAAAAAQAgAAAAJgEA&#10;AGRycy9lMm9Eb2MueG1sUEsFBgAAAAAGAAYAWQEAAGQFAAAAAA==&#10;">
              <v:fill on="t" opacity="0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17"/>
                      <w:spacing w:before="13" w:after="0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D9DEB"/>
                        <w:sz w:val="20"/>
                        <w:lang w:val="en-IN"/>
                      </w:rPr>
                      <w:t>parkinsons disease prediction</w:t>
                    </w:r>
                    <w:r>
                      <w:rPr>
                        <w:color w:val="6D9DEB"/>
                        <w:sz w:val="20"/>
                      </w:rPr>
                      <w:t>r</w:t>
                    </w:r>
                    <w:r>
                      <w:rPr>
                        <w:color w:val="6D9DEB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System</w:t>
                    </w:r>
                    <w:r>
                      <w:rPr>
                        <w:color w:val="6D9DEB"/>
                        <w:spacing w:val="47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-</w:t>
                    </w:r>
                    <w:r>
                      <w:rPr>
                        <w:color w:val="6D9DEB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LLD</w:t>
                    </w:r>
                  </w:p>
                </w:txbxContent>
              </v:textbox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2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114300" distR="0" simplePos="0" relativeHeight="251660288" behindDoc="1" locked="0" layoutInCell="0" allowOverlap="1">
              <wp:simplePos x="0" y="0"/>
              <wp:positionH relativeFrom="page">
                <wp:posOffset>571500</wp:posOffset>
              </wp:positionH>
              <wp:positionV relativeFrom="page">
                <wp:posOffset>272415</wp:posOffset>
              </wp:positionV>
              <wp:extent cx="2022475" cy="167640"/>
              <wp:effectExtent l="571500" t="272415" r="0" b="0"/>
              <wp:wrapNone/>
              <wp:docPr id="11" name="Rectangles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22480" cy="167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17"/>
                            <w:spacing w:before="13" w:after="0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6D9DEB"/>
                              <w:sz w:val="20"/>
                              <w:lang w:val="en-IN"/>
                            </w:rPr>
                            <w:t>parkinsons disease prediction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r</w:t>
                          </w:r>
                          <w:r>
                            <w:rPr>
                              <w:color w:val="6D9DEB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System</w:t>
                          </w:r>
                          <w:r>
                            <w:rPr>
                              <w:color w:val="6D9DEB"/>
                              <w:spacing w:val="4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-</w:t>
                          </w:r>
                          <w:r>
                            <w:rPr>
                              <w:color w:val="6D9DEB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LLD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45pt;margin-top:21.45pt;height:13.2pt;width:159.25pt;mso-position-horizontal-relative:page;mso-position-vertical-relative:page;z-index:-251656192;mso-width-relative:page;mso-height-relative:page;" filled="f" stroked="f" coordsize="21600,21600" o:allowincell="f" o:gfxdata="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LuD821wAAAAgBAAAPAAAAAAAAAAEAIAAAACIAAABkcnMvZG93bnJldi54bWxQSwECFAAUAAAA&#10;CACHTuJA05rUorYBAACKAwAADgAAAAAAAAABACAAAAAmAQAAZHJzL2Uyb0RvYy54bWxQSwUGAAAA&#10;AAYABgBZAQAATgUAAAAA&#10;">
              <v:fill on="f" focussize="0,0"/>
              <v:stroke on="f" weight="0pt"/>
              <v:imagedata o:title=""/>
              <o:lock v:ext="edit" aspectratio="f"/>
              <v:textbox inset="0mm,0mm,0mm,0mm">
                <w:txbxContent>
                  <w:p>
                    <w:pPr>
                      <w:pStyle w:val="17"/>
                      <w:spacing w:before="13" w:after="0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D9DEB"/>
                        <w:sz w:val="20"/>
                        <w:lang w:val="en-IN"/>
                      </w:rPr>
                      <w:t>parkinsons disease prediction</w:t>
                    </w:r>
                    <w:r>
                      <w:rPr>
                        <w:color w:val="6D9DEB"/>
                        <w:sz w:val="20"/>
                      </w:rPr>
                      <w:t>r</w:t>
                    </w:r>
                    <w:r>
                      <w:rPr>
                        <w:color w:val="6D9DEB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System</w:t>
                    </w:r>
                    <w:r>
                      <w:rPr>
                        <w:color w:val="6D9DEB"/>
                        <w:spacing w:val="47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-</w:t>
                    </w:r>
                    <w:r>
                      <w:rPr>
                        <w:color w:val="6D9DEB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LLD</w:t>
                    </w:r>
                  </w:p>
                </w:txbxContent>
              </v:textbox>
            </v:rect>
          </w:pict>
        </mc:Fallback>
      </mc:AlternateContent>
    </w:r>
    <w:r>
      <w:rPr>
        <w:sz w:val="20"/>
      </w:rP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6537960</wp:posOffset>
          </wp:positionH>
          <wp:positionV relativeFrom="page">
            <wp:posOffset>260350</wp:posOffset>
          </wp:positionV>
          <wp:extent cx="531495" cy="135255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495" cy="135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2" w:lineRule="auto"/>
      <w:rPr>
        <w:sz w:val="20"/>
      </w:rPr>
    </w:pPr>
    <w:r>
      <w:rPr>
        <w:sz w:val="20"/>
      </w:rP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6537960</wp:posOffset>
          </wp:positionH>
          <wp:positionV relativeFrom="page">
            <wp:posOffset>260350</wp:posOffset>
          </wp:positionV>
          <wp:extent cx="531495" cy="135255"/>
          <wp:effectExtent l="0" t="0" r="0" b="0"/>
          <wp:wrapNone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9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495" cy="135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571500</wp:posOffset>
              </wp:positionH>
              <wp:positionV relativeFrom="page">
                <wp:posOffset>272415</wp:posOffset>
              </wp:positionV>
              <wp:extent cx="2022475" cy="167640"/>
              <wp:effectExtent l="0" t="0" r="0" b="0"/>
              <wp:wrapNone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22475" cy="1676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17"/>
                            <w:spacing w:before="13" w:after="0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6D9DEB"/>
                              <w:sz w:val="20"/>
                              <w:lang w:val="en-IN"/>
                            </w:rPr>
                            <w:t>parkinsons disease prediction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r</w:t>
                          </w:r>
                          <w:r>
                            <w:rPr>
                              <w:color w:val="6D9DEB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System</w:t>
                          </w:r>
                          <w:r>
                            <w:rPr>
                              <w:color w:val="6D9DEB"/>
                              <w:spacing w:val="4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-</w:t>
                          </w:r>
                          <w:r>
                            <w:rPr>
                              <w:color w:val="6D9DEB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LLD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5pt;margin-top:21.45pt;height:13.2pt;width:159.25pt;mso-position-horizontal-relative:page;mso-position-vertical-relative:page;z-index:-251657216;mso-width-relative:page;mso-height-relative:page;" fillcolor="#FFFFFF" filled="t" stroked="f" coordsize="21600,21600" o:gfxdata="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l1npztcAAAAIAQAADwAAAAAAAAABACAAAAAiAAAAZHJz&#10;L2Rvd25yZXYueG1sUEsBAhQAFAAAAAgAh07iQGJAeNPMAQAAugMAAA4AAAAAAAAAAQAgAAAAJgEA&#10;AGRycy9lMm9Eb2MueG1sUEsFBgAAAAAGAAYAWQEAAGQFAAAAAA==&#10;">
              <v:fill on="t" opacity="0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17"/>
                      <w:spacing w:before="13" w:after="0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D9DEB"/>
                        <w:sz w:val="20"/>
                        <w:lang w:val="en-IN"/>
                      </w:rPr>
                      <w:t>parkinsons disease prediction</w:t>
                    </w:r>
                    <w:r>
                      <w:rPr>
                        <w:color w:val="6D9DEB"/>
                        <w:sz w:val="20"/>
                      </w:rPr>
                      <w:t>r</w:t>
                    </w:r>
                    <w:r>
                      <w:rPr>
                        <w:color w:val="6D9DEB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System</w:t>
                    </w:r>
                    <w:r>
                      <w:rPr>
                        <w:color w:val="6D9DEB"/>
                        <w:spacing w:val="47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-</w:t>
                    </w:r>
                    <w:r>
                      <w:rPr>
                        <w:color w:val="6D9DEB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LLD</w:t>
                    </w:r>
                  </w:p>
                </w:txbxContent>
              </v:textbox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2" w:lineRule="auto"/>
      <w:rPr>
        <w:sz w:val="20"/>
      </w:rPr>
    </w:pPr>
    <w:r>
      <w:rPr>
        <w:sz w:val="20"/>
      </w:rPr>
      <w:drawing>
        <wp:anchor distT="0" distB="0" distL="0" distR="0" simplePos="0" relativeHeight="251660288" behindDoc="1" locked="0" layoutInCell="0" allowOverlap="1">
          <wp:simplePos x="0" y="0"/>
          <wp:positionH relativeFrom="page">
            <wp:posOffset>6537960</wp:posOffset>
          </wp:positionH>
          <wp:positionV relativeFrom="page">
            <wp:posOffset>260350</wp:posOffset>
          </wp:positionV>
          <wp:extent cx="531495" cy="135255"/>
          <wp:effectExtent l="0" t="0" r="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495" cy="135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114300" distR="0" simplePos="0" relativeHeight="251660288" behindDoc="1" locked="0" layoutInCell="0" allowOverlap="1">
              <wp:simplePos x="0" y="0"/>
              <wp:positionH relativeFrom="page">
                <wp:posOffset>571500</wp:posOffset>
              </wp:positionH>
              <wp:positionV relativeFrom="page">
                <wp:posOffset>272415</wp:posOffset>
              </wp:positionV>
              <wp:extent cx="3171825" cy="530225"/>
              <wp:effectExtent l="5495925" t="31168975" r="0" b="0"/>
              <wp:wrapNone/>
              <wp:docPr id="17" name="Rectangles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71960" cy="5302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17"/>
                            <w:spacing w:before="13" w:after="0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6D9DEB"/>
                              <w:sz w:val="20"/>
                              <w:lang w:val="en-IN"/>
                            </w:rPr>
                            <w:t>parkinsons disease prediction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r</w:t>
                          </w:r>
                          <w:r>
                            <w:rPr>
                              <w:color w:val="6D9DEB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System</w:t>
                          </w:r>
                          <w:r>
                            <w:rPr>
                              <w:color w:val="6D9DEB"/>
                              <w:spacing w:val="4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-</w:t>
                          </w:r>
                          <w:r>
                            <w:rPr>
                              <w:color w:val="6D9DEB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LLD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45pt;margin-top:21.45pt;height:41.75pt;width:249.75pt;mso-position-horizontal-relative:page;mso-position-vertical-relative:page;z-index:-251656192;mso-width-relative:page;mso-height-relative:page;" filled="f" stroked="f" coordsize="21600,21600" o:allowincell="f" o:gfxdata="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blP6I9cAAAAJAQAADwAAAAAAAAABACAAAAAiAAAAZHJzL2Rvd25yZXYueG1sUEsBAhQAFAAA&#10;AAgAh07iQMBjgte3AQAAigMAAA4AAAAAAAAAAQAgAAAAJgEAAGRycy9lMm9Eb2MueG1sUEsFBgAA&#10;AAAGAAYAWQEAAE8FAAAAAA==&#10;">
              <v:fill on="f" focussize="0,0"/>
              <v:stroke on="f" weight="0pt"/>
              <v:imagedata o:title=""/>
              <o:lock v:ext="edit" aspectratio="f"/>
              <v:textbox inset="0mm,0mm,0mm,0mm">
                <w:txbxContent>
                  <w:p>
                    <w:pPr>
                      <w:pStyle w:val="17"/>
                      <w:spacing w:before="13" w:after="0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D9DEB"/>
                        <w:sz w:val="20"/>
                        <w:lang w:val="en-IN"/>
                      </w:rPr>
                      <w:t>parkinsons disease prediction</w:t>
                    </w:r>
                    <w:r>
                      <w:rPr>
                        <w:color w:val="6D9DEB"/>
                        <w:sz w:val="20"/>
                      </w:rPr>
                      <w:t>r</w:t>
                    </w:r>
                    <w:r>
                      <w:rPr>
                        <w:color w:val="6D9DEB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System</w:t>
                    </w:r>
                    <w:r>
                      <w:rPr>
                        <w:color w:val="6D9DEB"/>
                        <w:spacing w:val="47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-</w:t>
                    </w:r>
                    <w:r>
                      <w:rPr>
                        <w:color w:val="6D9DEB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LLD</w:t>
                    </w:r>
                  </w:p>
                </w:txbxContent>
              </v:textbox>
            </v:rect>
          </w:pict>
        </mc:Fallback>
      </mc:AlternateConten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2" w:lineRule="auto"/>
      <w:rPr>
        <w:sz w:val="20"/>
      </w:rPr>
    </w:pPr>
    <w:r>
      <w:rPr>
        <w:sz w:val="20"/>
      </w:rPr>
      <w:drawing>
        <wp:anchor distT="0" distB="0" distL="0" distR="0" simplePos="0" relativeHeight="251660288" behindDoc="1" locked="0" layoutInCell="0" allowOverlap="1">
          <wp:simplePos x="0" y="0"/>
          <wp:positionH relativeFrom="page">
            <wp:posOffset>6537960</wp:posOffset>
          </wp:positionH>
          <wp:positionV relativeFrom="page">
            <wp:posOffset>260350</wp:posOffset>
          </wp:positionV>
          <wp:extent cx="531495" cy="135255"/>
          <wp:effectExtent l="0" t="0" r="0" b="0"/>
          <wp:wrapNone/>
          <wp:docPr id="25" name="Image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age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495" cy="135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mc:AlternateContent>
        <mc:Choice Requires="wps">
          <w:drawing>
            <wp:anchor distT="0" distB="0" distL="114300" distR="0" simplePos="0" relativeHeight="251660288" behindDoc="1" locked="0" layoutInCell="0" allowOverlap="1">
              <wp:simplePos x="0" y="0"/>
              <wp:positionH relativeFrom="page">
                <wp:posOffset>571500</wp:posOffset>
              </wp:positionH>
              <wp:positionV relativeFrom="page">
                <wp:posOffset>272415</wp:posOffset>
              </wp:positionV>
              <wp:extent cx="2352675" cy="378460"/>
              <wp:effectExtent l="5495925" t="41407715" r="0" b="0"/>
              <wp:wrapNone/>
              <wp:docPr id="26" name="Rectangles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52600" cy="3783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17"/>
                            <w:spacing w:before="13" w:after="0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6D9DEB"/>
                              <w:sz w:val="20"/>
                              <w:lang w:val="en-IN"/>
                            </w:rPr>
                            <w:t>parkinsons disease prediction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r</w:t>
                          </w:r>
                          <w:r>
                            <w:rPr>
                              <w:color w:val="6D9DEB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System</w:t>
                          </w:r>
                          <w:r>
                            <w:rPr>
                              <w:color w:val="6D9DEB"/>
                              <w:spacing w:val="4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-</w:t>
                          </w:r>
                          <w:r>
                            <w:rPr>
                              <w:color w:val="6D9DEB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LLD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45pt;margin-top:21.45pt;height:29.8pt;width:185.25pt;mso-position-horizontal-relative:page;mso-position-vertical-relative:page;z-index:-251656192;mso-width-relative:page;mso-height-relative:page;" filled="f" stroked="f" coordsize="21600,21600" o:allowincell="f" o:gfxdata="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dJk5LNcAAAAJAQAADwAAAAAAAAABACAAAAAiAAAAZHJzL2Rvd25yZXYueG1sUEsBAhQAFAAA&#10;AAgAh07iQDG+Cru3AQAAigMAAA4AAAAAAAAAAQAgAAAAJgEAAGRycy9lMm9Eb2MueG1sUEsFBgAA&#10;AAAGAAYAWQEAAE8FAAAAAA==&#10;">
              <v:fill on="f" focussize="0,0"/>
              <v:stroke on="f" weight="0pt"/>
              <v:imagedata o:title=""/>
              <o:lock v:ext="edit" aspectratio="f"/>
              <v:textbox inset="0mm,0mm,0mm,0mm">
                <w:txbxContent>
                  <w:p>
                    <w:pPr>
                      <w:pStyle w:val="17"/>
                      <w:spacing w:before="13" w:after="0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D9DEB"/>
                        <w:sz w:val="20"/>
                        <w:lang w:val="en-IN"/>
                      </w:rPr>
                      <w:t>parkinsons disease prediction</w:t>
                    </w:r>
                    <w:r>
                      <w:rPr>
                        <w:color w:val="6D9DEB"/>
                        <w:sz w:val="20"/>
                      </w:rPr>
                      <w:t>r</w:t>
                    </w:r>
                    <w:r>
                      <w:rPr>
                        <w:color w:val="6D9DEB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System</w:t>
                    </w:r>
                    <w:r>
                      <w:rPr>
                        <w:color w:val="6D9DEB"/>
                        <w:spacing w:val="47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-</w:t>
                    </w:r>
                    <w:r>
                      <w:rPr>
                        <w:color w:val="6D9DEB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LLD</w:t>
                    </w:r>
                  </w:p>
                </w:txbxContent>
              </v:textbox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114300" distR="0" simplePos="0" relativeHeight="251660288" behindDoc="1" locked="0" layoutInCell="0" allowOverlap="1">
              <wp:simplePos x="0" y="0"/>
              <wp:positionH relativeFrom="column">
                <wp:posOffset>6861175</wp:posOffset>
              </wp:positionH>
              <wp:positionV relativeFrom="paragraph">
                <wp:posOffset>6796405</wp:posOffset>
              </wp:positionV>
              <wp:extent cx="389890" cy="270510"/>
              <wp:effectExtent l="12306300" t="48192690" r="0" b="0"/>
              <wp:wrapNone/>
              <wp:docPr id="28" name="Rectangles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389880" cy="2703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17"/>
                            <w:spacing w:before="8" w:after="0"/>
                            <w:ind w:left="220" w:right="0" w:firstLine="0"/>
                            <w:jc w:val="left"/>
                            <w:rPr>
                              <w:rFonts w:ascii="Arial" w:hAnsi="Arial"/>
                              <w:b/>
                              <w:sz w:val="36"/>
                            </w:rPr>
                          </w:pP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flip:x;margin-left:540.25pt;margin-top:535.15pt;height:21.3pt;width:30.7pt;z-index:-251656192;mso-width-relative:page;mso-height-relative:page;" filled="f" stroked="f" coordsize="21600,21600" o:allowincell="f" o:gfxdata="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k3OeQNoAAAAPAQAADwAAAAAAAAABACAAAAAiAAAAZHJzL2Rvd25yZXYueG1s&#10;UEsBAhQAFAAAAAgAh07iQJ8agAO9AQAAkwMAAA4AAAAAAAAAAQAgAAAAKQEAAGRycy9lMm9Eb2Mu&#10;eG1sUEsFBgAAAAAGAAYAWQEAAFgFAAAAAA==&#10;">
              <v:fill on="f" focussize="0,0"/>
              <v:stroke on="f" weight="0pt"/>
              <v:imagedata o:title=""/>
              <o:lock v:ext="edit" aspectratio="f"/>
              <v:textbox inset="0mm,0mm,0mm,0mm">
                <w:txbxContent>
                  <w:p>
                    <w:pPr>
                      <w:pStyle w:val="17"/>
                      <w:spacing w:before="8" w:after="0"/>
                      <w:ind w:left="220" w:right="0" w:firstLine="0"/>
                      <w:jc w:val="left"/>
                      <w:rPr>
                        <w:rFonts w:ascii="Arial" w:hAnsi="Arial"/>
                        <w:b/>
                        <w:sz w:val="36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tabs>
          <w:tab w:val="left" w:pos="0"/>
        </w:tabs>
        <w:ind w:left="110" w:hanging="720"/>
      </w:pPr>
      <w:rPr>
        <w:rFonts w:ascii="Arial MT" w:hAnsi="Arial MT" w:eastAsia="Arial MT" w:cs="Arial MT"/>
        <w:spacing w:val="-1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tabs>
          <w:tab w:val="left" w:pos="0"/>
        </w:tabs>
        <w:ind w:left="307" w:hanging="720"/>
      </w:pPr>
      <w:rPr>
        <w:rFonts w:hint="default" w:ascii="Symbol" w:hAnsi="Symbol" w:cs="Symbol"/>
        <w:lang w:val="en-US" w:eastAsia="en-US" w:bidi="ar-SA"/>
      </w:rPr>
    </w:lvl>
    <w:lvl w:ilvl="2" w:tentative="0">
      <w:start w:val="0"/>
      <w:numFmt w:val="bullet"/>
      <w:lvlText w:val=""/>
      <w:lvlJc w:val="left"/>
      <w:pPr>
        <w:tabs>
          <w:tab w:val="left" w:pos="0"/>
        </w:tabs>
        <w:ind w:left="494" w:hanging="720"/>
      </w:pPr>
      <w:rPr>
        <w:rFonts w:hint="default" w:ascii="Symbol" w:hAnsi="Symbol" w:cs="Symbol"/>
        <w:lang w:val="en-US" w:eastAsia="en-US" w:bidi="ar-SA"/>
      </w:rPr>
    </w:lvl>
    <w:lvl w:ilvl="3" w:tentative="0">
      <w:start w:val="0"/>
      <w:numFmt w:val="bullet"/>
      <w:lvlText w:val=""/>
      <w:lvlJc w:val="left"/>
      <w:pPr>
        <w:tabs>
          <w:tab w:val="left" w:pos="0"/>
        </w:tabs>
        <w:ind w:left="681" w:hanging="720"/>
      </w:pPr>
      <w:rPr>
        <w:rFonts w:hint="default" w:ascii="Symbol" w:hAnsi="Symbol" w:cs="Symbol"/>
        <w:lang w:val="en-US" w:eastAsia="en-US" w:bidi="ar-SA"/>
      </w:rPr>
    </w:lvl>
    <w:lvl w:ilvl="4" w:tentative="0">
      <w:start w:val="0"/>
      <w:numFmt w:val="bullet"/>
      <w:lvlText w:val=""/>
      <w:lvlJc w:val="left"/>
      <w:pPr>
        <w:tabs>
          <w:tab w:val="left" w:pos="0"/>
        </w:tabs>
        <w:ind w:left="868" w:hanging="720"/>
      </w:pPr>
      <w:rPr>
        <w:rFonts w:hint="default" w:ascii="Symbol" w:hAnsi="Symbol" w:cs="Symbol"/>
        <w:lang w:val="en-US" w:eastAsia="en-US" w:bidi="ar-SA"/>
      </w:rPr>
    </w:lvl>
    <w:lvl w:ilvl="5" w:tentative="0">
      <w:start w:val="0"/>
      <w:numFmt w:val="bullet"/>
      <w:lvlText w:val=""/>
      <w:lvlJc w:val="left"/>
      <w:pPr>
        <w:tabs>
          <w:tab w:val="left" w:pos="0"/>
        </w:tabs>
        <w:ind w:left="1055" w:hanging="720"/>
      </w:pPr>
      <w:rPr>
        <w:rFonts w:hint="default" w:ascii="Symbol" w:hAnsi="Symbol" w:cs="Symbol"/>
        <w:lang w:val="en-US" w:eastAsia="en-US" w:bidi="ar-SA"/>
      </w:rPr>
    </w:lvl>
    <w:lvl w:ilvl="6" w:tentative="0">
      <w:start w:val="0"/>
      <w:numFmt w:val="bullet"/>
      <w:lvlText w:val=""/>
      <w:lvlJc w:val="left"/>
      <w:pPr>
        <w:tabs>
          <w:tab w:val="left" w:pos="0"/>
        </w:tabs>
        <w:ind w:left="1242" w:hanging="720"/>
      </w:pPr>
      <w:rPr>
        <w:rFonts w:hint="default" w:ascii="Symbol" w:hAnsi="Symbol" w:cs="Symbol"/>
        <w:lang w:val="en-US" w:eastAsia="en-US" w:bidi="ar-SA"/>
      </w:rPr>
    </w:lvl>
    <w:lvl w:ilvl="7" w:tentative="0">
      <w:start w:val="0"/>
      <w:numFmt w:val="bullet"/>
      <w:lvlText w:val=""/>
      <w:lvlJc w:val="left"/>
      <w:pPr>
        <w:tabs>
          <w:tab w:val="left" w:pos="0"/>
        </w:tabs>
        <w:ind w:left="1429" w:hanging="720"/>
      </w:pPr>
      <w:rPr>
        <w:rFonts w:hint="default" w:ascii="Symbol" w:hAnsi="Symbol" w:cs="Symbol"/>
        <w:lang w:val="en-US" w:eastAsia="en-US" w:bidi="ar-SA"/>
      </w:rPr>
    </w:lvl>
    <w:lvl w:ilvl="8" w:tentative="0">
      <w:start w:val="0"/>
      <w:numFmt w:val="bullet"/>
      <w:lvlText w:val=""/>
      <w:lvlJc w:val="left"/>
      <w:pPr>
        <w:tabs>
          <w:tab w:val="left" w:pos="0"/>
        </w:tabs>
        <w:ind w:left="1616" w:hanging="720"/>
      </w:pPr>
      <w:rPr>
        <w:rFonts w:hint="default" w:ascii="Symbol" w:hAnsi="Symbol" w:cs="Symbol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3"/>
      <w:numFmt w:val="decimal"/>
      <w:lvlText w:val="%1"/>
      <w:lvlJc w:val="left"/>
      <w:pPr>
        <w:tabs>
          <w:tab w:val="left" w:pos="0"/>
        </w:tabs>
        <w:ind w:left="900" w:hanging="601"/>
      </w:pPr>
      <w:rPr>
        <w:lang w:val="en-US" w:eastAsia="en-US" w:bidi="ar-SA"/>
      </w:rPr>
    </w:lvl>
    <w:lvl w:ilvl="1" w:tentative="0">
      <w:start w:val="4"/>
      <w:numFmt w:val="decimal"/>
      <w:lvlText w:val="%1.%2"/>
      <w:lvlJc w:val="left"/>
      <w:pPr>
        <w:tabs>
          <w:tab w:val="left" w:pos="0"/>
        </w:tabs>
        <w:ind w:left="900" w:hanging="601"/>
      </w:pPr>
      <w:rPr>
        <w:rFonts w:ascii="Arial" w:hAnsi="Arial" w:eastAsia="Arial" w:cs="Arial"/>
        <w:b/>
        <w:bCs/>
        <w:color w:val="295E99"/>
        <w:w w:val="100"/>
        <w:sz w:val="36"/>
        <w:szCs w:val="36"/>
        <w:lang w:val="en-US" w:eastAsia="en-US" w:bidi="ar-SA"/>
      </w:rPr>
    </w:lvl>
    <w:lvl w:ilvl="2" w:tentative="0">
      <w:start w:val="0"/>
      <w:numFmt w:val="bullet"/>
      <w:lvlText w:val=""/>
      <w:lvlJc w:val="left"/>
      <w:pPr>
        <w:tabs>
          <w:tab w:val="left" w:pos="0"/>
        </w:tabs>
        <w:ind w:left="2964" w:hanging="601"/>
      </w:pPr>
      <w:rPr>
        <w:rFonts w:hint="default" w:ascii="Symbol" w:hAnsi="Symbol" w:cs="Symbol"/>
        <w:lang w:val="en-US" w:eastAsia="en-US" w:bidi="ar-SA"/>
      </w:rPr>
    </w:lvl>
    <w:lvl w:ilvl="3" w:tentative="0">
      <w:start w:val="0"/>
      <w:numFmt w:val="bullet"/>
      <w:lvlText w:val=""/>
      <w:lvlJc w:val="left"/>
      <w:pPr>
        <w:tabs>
          <w:tab w:val="left" w:pos="0"/>
        </w:tabs>
        <w:ind w:left="3996" w:hanging="601"/>
      </w:pPr>
      <w:rPr>
        <w:rFonts w:hint="default" w:ascii="Symbol" w:hAnsi="Symbol" w:cs="Symbol"/>
        <w:lang w:val="en-US" w:eastAsia="en-US" w:bidi="ar-SA"/>
      </w:rPr>
    </w:lvl>
    <w:lvl w:ilvl="4" w:tentative="0">
      <w:start w:val="0"/>
      <w:numFmt w:val="bullet"/>
      <w:lvlText w:val=""/>
      <w:lvlJc w:val="left"/>
      <w:pPr>
        <w:tabs>
          <w:tab w:val="left" w:pos="0"/>
        </w:tabs>
        <w:ind w:left="5028" w:hanging="601"/>
      </w:pPr>
      <w:rPr>
        <w:rFonts w:hint="default" w:ascii="Symbol" w:hAnsi="Symbol" w:cs="Symbol"/>
        <w:lang w:val="en-US" w:eastAsia="en-US" w:bidi="ar-SA"/>
      </w:rPr>
    </w:lvl>
    <w:lvl w:ilvl="5" w:tentative="0">
      <w:start w:val="0"/>
      <w:numFmt w:val="bullet"/>
      <w:lvlText w:val=""/>
      <w:lvlJc w:val="left"/>
      <w:pPr>
        <w:tabs>
          <w:tab w:val="left" w:pos="0"/>
        </w:tabs>
        <w:ind w:left="6060" w:hanging="601"/>
      </w:pPr>
      <w:rPr>
        <w:rFonts w:hint="default" w:ascii="Symbol" w:hAnsi="Symbol" w:cs="Symbol"/>
        <w:lang w:val="en-US" w:eastAsia="en-US" w:bidi="ar-SA"/>
      </w:rPr>
    </w:lvl>
    <w:lvl w:ilvl="6" w:tentative="0">
      <w:start w:val="0"/>
      <w:numFmt w:val="bullet"/>
      <w:lvlText w:val=""/>
      <w:lvlJc w:val="left"/>
      <w:pPr>
        <w:tabs>
          <w:tab w:val="left" w:pos="0"/>
        </w:tabs>
        <w:ind w:left="7092" w:hanging="601"/>
      </w:pPr>
      <w:rPr>
        <w:rFonts w:hint="default" w:ascii="Symbol" w:hAnsi="Symbol" w:cs="Symbol"/>
        <w:lang w:val="en-US" w:eastAsia="en-US" w:bidi="ar-SA"/>
      </w:rPr>
    </w:lvl>
    <w:lvl w:ilvl="7" w:tentative="0">
      <w:start w:val="0"/>
      <w:numFmt w:val="bullet"/>
      <w:lvlText w:val=""/>
      <w:lvlJc w:val="left"/>
      <w:pPr>
        <w:tabs>
          <w:tab w:val="left" w:pos="0"/>
        </w:tabs>
        <w:ind w:left="8124" w:hanging="601"/>
      </w:pPr>
      <w:rPr>
        <w:rFonts w:hint="default" w:ascii="Symbol" w:hAnsi="Symbol" w:cs="Symbol"/>
        <w:lang w:val="en-US" w:eastAsia="en-US" w:bidi="ar-SA"/>
      </w:rPr>
    </w:lvl>
    <w:lvl w:ilvl="8" w:tentative="0">
      <w:start w:val="0"/>
      <w:numFmt w:val="bullet"/>
      <w:lvlText w:val=""/>
      <w:lvlJc w:val="left"/>
      <w:pPr>
        <w:tabs>
          <w:tab w:val="left" w:pos="0"/>
        </w:tabs>
        <w:ind w:left="9156" w:hanging="601"/>
      </w:pPr>
      <w:rPr>
        <w:rFonts w:hint="default" w:ascii="Symbol" w:hAnsi="Symbol" w:cs="Symbol"/>
        <w:lang w:val="en-US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tabs>
          <w:tab w:val="left" w:pos="0"/>
        </w:tabs>
        <w:ind w:left="715" w:hanging="405"/>
      </w:pPr>
      <w:rPr>
        <w:rFonts w:ascii="Arial" w:hAnsi="Arial" w:eastAsia="Arial" w:cs="Arial"/>
        <w:b/>
        <w:bCs/>
        <w:color w:val="295E99"/>
        <w:spacing w:val="-1"/>
        <w:w w:val="100"/>
        <w:sz w:val="40"/>
        <w:szCs w:val="40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tabs>
          <w:tab w:val="left" w:pos="0"/>
        </w:tabs>
        <w:ind w:left="1770" w:hanging="405"/>
      </w:pPr>
      <w:rPr>
        <w:rFonts w:hint="default" w:ascii="Symbol" w:hAnsi="Symbol" w:cs="Symbol"/>
        <w:lang w:val="en-US" w:eastAsia="en-US" w:bidi="ar-SA"/>
      </w:rPr>
    </w:lvl>
    <w:lvl w:ilvl="2" w:tentative="0">
      <w:start w:val="0"/>
      <w:numFmt w:val="bullet"/>
      <w:lvlText w:val=""/>
      <w:lvlJc w:val="left"/>
      <w:pPr>
        <w:tabs>
          <w:tab w:val="left" w:pos="0"/>
        </w:tabs>
        <w:ind w:left="2820" w:hanging="405"/>
      </w:pPr>
      <w:rPr>
        <w:rFonts w:hint="default" w:ascii="Symbol" w:hAnsi="Symbol" w:cs="Symbol"/>
        <w:lang w:val="en-US" w:eastAsia="en-US" w:bidi="ar-SA"/>
      </w:rPr>
    </w:lvl>
    <w:lvl w:ilvl="3" w:tentative="0">
      <w:start w:val="0"/>
      <w:numFmt w:val="bullet"/>
      <w:lvlText w:val=""/>
      <w:lvlJc w:val="left"/>
      <w:pPr>
        <w:tabs>
          <w:tab w:val="left" w:pos="0"/>
        </w:tabs>
        <w:ind w:left="3870" w:hanging="405"/>
      </w:pPr>
      <w:rPr>
        <w:rFonts w:hint="default" w:ascii="Symbol" w:hAnsi="Symbol" w:cs="Symbol"/>
        <w:lang w:val="en-US" w:eastAsia="en-US" w:bidi="ar-SA"/>
      </w:rPr>
    </w:lvl>
    <w:lvl w:ilvl="4" w:tentative="0">
      <w:start w:val="0"/>
      <w:numFmt w:val="bullet"/>
      <w:lvlText w:val=""/>
      <w:lvlJc w:val="left"/>
      <w:pPr>
        <w:tabs>
          <w:tab w:val="left" w:pos="0"/>
        </w:tabs>
        <w:ind w:left="4920" w:hanging="405"/>
      </w:pPr>
      <w:rPr>
        <w:rFonts w:hint="default" w:ascii="Symbol" w:hAnsi="Symbol" w:cs="Symbol"/>
        <w:lang w:val="en-US" w:eastAsia="en-US" w:bidi="ar-SA"/>
      </w:rPr>
    </w:lvl>
    <w:lvl w:ilvl="5" w:tentative="0">
      <w:start w:val="0"/>
      <w:numFmt w:val="bullet"/>
      <w:lvlText w:val=""/>
      <w:lvlJc w:val="left"/>
      <w:pPr>
        <w:tabs>
          <w:tab w:val="left" w:pos="0"/>
        </w:tabs>
        <w:ind w:left="5970" w:hanging="405"/>
      </w:pPr>
      <w:rPr>
        <w:rFonts w:hint="default" w:ascii="Symbol" w:hAnsi="Symbol" w:cs="Symbol"/>
        <w:lang w:val="en-US" w:eastAsia="en-US" w:bidi="ar-SA"/>
      </w:rPr>
    </w:lvl>
    <w:lvl w:ilvl="6" w:tentative="0">
      <w:start w:val="0"/>
      <w:numFmt w:val="bullet"/>
      <w:lvlText w:val=""/>
      <w:lvlJc w:val="left"/>
      <w:pPr>
        <w:tabs>
          <w:tab w:val="left" w:pos="0"/>
        </w:tabs>
        <w:ind w:left="7020" w:hanging="405"/>
      </w:pPr>
      <w:rPr>
        <w:rFonts w:hint="default" w:ascii="Symbol" w:hAnsi="Symbol" w:cs="Symbol"/>
        <w:lang w:val="en-US" w:eastAsia="en-US" w:bidi="ar-SA"/>
      </w:rPr>
    </w:lvl>
    <w:lvl w:ilvl="7" w:tentative="0">
      <w:start w:val="0"/>
      <w:numFmt w:val="bullet"/>
      <w:lvlText w:val=""/>
      <w:lvlJc w:val="left"/>
      <w:pPr>
        <w:tabs>
          <w:tab w:val="left" w:pos="0"/>
        </w:tabs>
        <w:ind w:left="8070" w:hanging="405"/>
      </w:pPr>
      <w:rPr>
        <w:rFonts w:hint="default" w:ascii="Symbol" w:hAnsi="Symbol" w:cs="Symbol"/>
        <w:lang w:val="en-US" w:eastAsia="en-US" w:bidi="ar-SA"/>
      </w:rPr>
    </w:lvl>
    <w:lvl w:ilvl="8" w:tentative="0">
      <w:start w:val="0"/>
      <w:numFmt w:val="bullet"/>
      <w:lvlText w:val=""/>
      <w:lvlJc w:val="left"/>
      <w:pPr>
        <w:tabs>
          <w:tab w:val="left" w:pos="0"/>
        </w:tabs>
        <w:ind w:left="9120" w:hanging="405"/>
      </w:pPr>
      <w:rPr>
        <w:rFonts w:hint="default" w:ascii="Symbol" w:hAnsi="Symbol" w:cs="Symbol"/>
        <w:lang w:val="en-US" w:eastAsia="en-US" w:bidi="ar-SA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tabs>
          <w:tab w:val="left" w:pos="0"/>
        </w:tabs>
        <w:ind w:left="344" w:hanging="245"/>
      </w:pPr>
      <w:rPr>
        <w:rFonts w:ascii="Arial MT" w:hAnsi="Arial MT" w:eastAsia="Arial MT" w:cs="Arial MT"/>
        <w:spacing w:val="-1"/>
        <w:w w:val="100"/>
        <w:sz w:val="22"/>
        <w:szCs w:val="22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tabs>
          <w:tab w:val="left" w:pos="0"/>
        </w:tabs>
        <w:ind w:left="1411" w:hanging="367"/>
      </w:pPr>
      <w:rPr>
        <w:rFonts w:ascii="Arial MT" w:hAnsi="Arial MT" w:eastAsia="Arial MT" w:cs="Arial MT"/>
        <w:spacing w:val="-1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"/>
      <w:lvlJc w:val="left"/>
      <w:pPr>
        <w:tabs>
          <w:tab w:val="left" w:pos="0"/>
        </w:tabs>
        <w:ind w:left="2508" w:hanging="367"/>
      </w:pPr>
      <w:rPr>
        <w:rFonts w:hint="default" w:ascii="Symbol" w:hAnsi="Symbol" w:cs="Symbol"/>
        <w:lang w:val="en-US" w:eastAsia="en-US" w:bidi="ar-SA"/>
      </w:rPr>
    </w:lvl>
    <w:lvl w:ilvl="3" w:tentative="0">
      <w:start w:val="0"/>
      <w:numFmt w:val="bullet"/>
      <w:lvlText w:val=""/>
      <w:lvlJc w:val="left"/>
      <w:pPr>
        <w:tabs>
          <w:tab w:val="left" w:pos="0"/>
        </w:tabs>
        <w:ind w:left="3597" w:hanging="367"/>
      </w:pPr>
      <w:rPr>
        <w:rFonts w:hint="default" w:ascii="Symbol" w:hAnsi="Symbol" w:cs="Symbol"/>
        <w:lang w:val="en-US" w:eastAsia="en-US" w:bidi="ar-SA"/>
      </w:rPr>
    </w:lvl>
    <w:lvl w:ilvl="4" w:tentative="0">
      <w:start w:val="0"/>
      <w:numFmt w:val="bullet"/>
      <w:lvlText w:val=""/>
      <w:lvlJc w:val="left"/>
      <w:pPr>
        <w:tabs>
          <w:tab w:val="left" w:pos="0"/>
        </w:tabs>
        <w:ind w:left="4686" w:hanging="367"/>
      </w:pPr>
      <w:rPr>
        <w:rFonts w:hint="default" w:ascii="Symbol" w:hAnsi="Symbol" w:cs="Symbol"/>
        <w:lang w:val="en-US" w:eastAsia="en-US" w:bidi="ar-SA"/>
      </w:rPr>
    </w:lvl>
    <w:lvl w:ilvl="5" w:tentative="0">
      <w:start w:val="0"/>
      <w:numFmt w:val="bullet"/>
      <w:lvlText w:val=""/>
      <w:lvlJc w:val="left"/>
      <w:pPr>
        <w:tabs>
          <w:tab w:val="left" w:pos="0"/>
        </w:tabs>
        <w:ind w:left="5775" w:hanging="367"/>
      </w:pPr>
      <w:rPr>
        <w:rFonts w:hint="default" w:ascii="Symbol" w:hAnsi="Symbol" w:cs="Symbol"/>
        <w:lang w:val="en-US" w:eastAsia="en-US" w:bidi="ar-SA"/>
      </w:rPr>
    </w:lvl>
    <w:lvl w:ilvl="6" w:tentative="0">
      <w:start w:val="0"/>
      <w:numFmt w:val="bullet"/>
      <w:lvlText w:val=""/>
      <w:lvlJc w:val="left"/>
      <w:pPr>
        <w:tabs>
          <w:tab w:val="left" w:pos="0"/>
        </w:tabs>
        <w:ind w:left="6864" w:hanging="367"/>
      </w:pPr>
      <w:rPr>
        <w:rFonts w:hint="default" w:ascii="Symbol" w:hAnsi="Symbol" w:cs="Symbol"/>
        <w:lang w:val="en-US" w:eastAsia="en-US" w:bidi="ar-SA"/>
      </w:rPr>
    </w:lvl>
    <w:lvl w:ilvl="7" w:tentative="0">
      <w:start w:val="0"/>
      <w:numFmt w:val="bullet"/>
      <w:lvlText w:val=""/>
      <w:lvlJc w:val="left"/>
      <w:pPr>
        <w:tabs>
          <w:tab w:val="left" w:pos="0"/>
        </w:tabs>
        <w:ind w:left="7953" w:hanging="367"/>
      </w:pPr>
      <w:rPr>
        <w:rFonts w:hint="default" w:ascii="Symbol" w:hAnsi="Symbol" w:cs="Symbol"/>
        <w:lang w:val="en-US" w:eastAsia="en-US" w:bidi="ar-SA"/>
      </w:rPr>
    </w:lvl>
    <w:lvl w:ilvl="8" w:tentative="0">
      <w:start w:val="0"/>
      <w:numFmt w:val="bullet"/>
      <w:lvlText w:val=""/>
      <w:lvlJc w:val="left"/>
      <w:pPr>
        <w:tabs>
          <w:tab w:val="left" w:pos="0"/>
        </w:tabs>
        <w:ind w:left="9042" w:hanging="367"/>
      </w:pPr>
      <w:rPr>
        <w:rFonts w:hint="default" w:ascii="Symbol" w:hAnsi="Symbol" w:cs="Symbol"/>
        <w:lang w:val="en-US" w:eastAsia="en-US" w:bidi="ar-SA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tabs>
          <w:tab w:val="left" w:pos="0"/>
        </w:tabs>
        <w:ind w:left="110" w:hanging="720"/>
      </w:pPr>
      <w:rPr>
        <w:rFonts w:ascii="Arial MT" w:hAnsi="Arial MT" w:eastAsia="Arial MT" w:cs="Arial MT"/>
        <w:spacing w:val="-1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tabs>
          <w:tab w:val="left" w:pos="0"/>
        </w:tabs>
        <w:ind w:left="307" w:hanging="720"/>
      </w:pPr>
      <w:rPr>
        <w:rFonts w:hint="default" w:ascii="Symbol" w:hAnsi="Symbol" w:cs="Symbol"/>
        <w:lang w:val="en-US" w:eastAsia="en-US" w:bidi="ar-SA"/>
      </w:rPr>
    </w:lvl>
    <w:lvl w:ilvl="2" w:tentative="0">
      <w:start w:val="0"/>
      <w:numFmt w:val="bullet"/>
      <w:lvlText w:val=""/>
      <w:lvlJc w:val="left"/>
      <w:pPr>
        <w:tabs>
          <w:tab w:val="left" w:pos="0"/>
        </w:tabs>
        <w:ind w:left="494" w:hanging="720"/>
      </w:pPr>
      <w:rPr>
        <w:rFonts w:hint="default" w:ascii="Symbol" w:hAnsi="Symbol" w:cs="Symbol"/>
        <w:lang w:val="en-US" w:eastAsia="en-US" w:bidi="ar-SA"/>
      </w:rPr>
    </w:lvl>
    <w:lvl w:ilvl="3" w:tentative="0">
      <w:start w:val="0"/>
      <w:numFmt w:val="bullet"/>
      <w:lvlText w:val=""/>
      <w:lvlJc w:val="left"/>
      <w:pPr>
        <w:tabs>
          <w:tab w:val="left" w:pos="0"/>
        </w:tabs>
        <w:ind w:left="681" w:hanging="720"/>
      </w:pPr>
      <w:rPr>
        <w:rFonts w:hint="default" w:ascii="Symbol" w:hAnsi="Symbol" w:cs="Symbol"/>
        <w:lang w:val="en-US" w:eastAsia="en-US" w:bidi="ar-SA"/>
      </w:rPr>
    </w:lvl>
    <w:lvl w:ilvl="4" w:tentative="0">
      <w:start w:val="0"/>
      <w:numFmt w:val="bullet"/>
      <w:lvlText w:val=""/>
      <w:lvlJc w:val="left"/>
      <w:pPr>
        <w:tabs>
          <w:tab w:val="left" w:pos="0"/>
        </w:tabs>
        <w:ind w:left="868" w:hanging="720"/>
      </w:pPr>
      <w:rPr>
        <w:rFonts w:hint="default" w:ascii="Symbol" w:hAnsi="Symbol" w:cs="Symbol"/>
        <w:lang w:val="en-US" w:eastAsia="en-US" w:bidi="ar-SA"/>
      </w:rPr>
    </w:lvl>
    <w:lvl w:ilvl="5" w:tentative="0">
      <w:start w:val="0"/>
      <w:numFmt w:val="bullet"/>
      <w:lvlText w:val=""/>
      <w:lvlJc w:val="left"/>
      <w:pPr>
        <w:tabs>
          <w:tab w:val="left" w:pos="0"/>
        </w:tabs>
        <w:ind w:left="1055" w:hanging="720"/>
      </w:pPr>
      <w:rPr>
        <w:rFonts w:hint="default" w:ascii="Symbol" w:hAnsi="Symbol" w:cs="Symbol"/>
        <w:lang w:val="en-US" w:eastAsia="en-US" w:bidi="ar-SA"/>
      </w:rPr>
    </w:lvl>
    <w:lvl w:ilvl="6" w:tentative="0">
      <w:start w:val="0"/>
      <w:numFmt w:val="bullet"/>
      <w:lvlText w:val=""/>
      <w:lvlJc w:val="left"/>
      <w:pPr>
        <w:tabs>
          <w:tab w:val="left" w:pos="0"/>
        </w:tabs>
        <w:ind w:left="1242" w:hanging="720"/>
      </w:pPr>
      <w:rPr>
        <w:rFonts w:hint="default" w:ascii="Symbol" w:hAnsi="Symbol" w:cs="Symbol"/>
        <w:lang w:val="en-US" w:eastAsia="en-US" w:bidi="ar-SA"/>
      </w:rPr>
    </w:lvl>
    <w:lvl w:ilvl="7" w:tentative="0">
      <w:start w:val="0"/>
      <w:numFmt w:val="bullet"/>
      <w:lvlText w:val=""/>
      <w:lvlJc w:val="left"/>
      <w:pPr>
        <w:tabs>
          <w:tab w:val="left" w:pos="0"/>
        </w:tabs>
        <w:ind w:left="1429" w:hanging="720"/>
      </w:pPr>
      <w:rPr>
        <w:rFonts w:hint="default" w:ascii="Symbol" w:hAnsi="Symbol" w:cs="Symbol"/>
        <w:lang w:val="en-US" w:eastAsia="en-US" w:bidi="ar-SA"/>
      </w:rPr>
    </w:lvl>
    <w:lvl w:ilvl="8" w:tentative="0">
      <w:start w:val="0"/>
      <w:numFmt w:val="bullet"/>
      <w:lvlText w:val=""/>
      <w:lvlJc w:val="left"/>
      <w:pPr>
        <w:tabs>
          <w:tab w:val="left" w:pos="0"/>
        </w:tabs>
        <w:ind w:left="1616" w:hanging="720"/>
      </w:pPr>
      <w:rPr>
        <w:rFonts w:hint="default" w:ascii="Symbol" w:hAnsi="Symbol" w:cs="Symbol"/>
        <w:lang w:val="en-US" w:eastAsia="en-US" w:bidi="ar-SA"/>
      </w:rPr>
    </w:lvl>
  </w:abstractNum>
  <w:abstractNum w:abstractNumId="5">
    <w:nsid w:val="59ADCABA"/>
    <w:multiLevelType w:val="multilevel"/>
    <w:tmpl w:val="59ADCABA"/>
    <w:lvl w:ilvl="0" w:tentative="0">
      <w:start w:val="1"/>
      <w:numFmt w:val="decimal"/>
      <w:lvlText w:val="%1"/>
      <w:lvlJc w:val="left"/>
      <w:pPr>
        <w:tabs>
          <w:tab w:val="left" w:pos="0"/>
        </w:tabs>
        <w:ind w:left="700" w:hanging="601"/>
      </w:pPr>
      <w:rPr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tabs>
          <w:tab w:val="left" w:pos="0"/>
        </w:tabs>
        <w:ind w:left="700" w:hanging="601"/>
      </w:pPr>
      <w:rPr>
        <w:rFonts w:ascii="Arial" w:hAnsi="Arial" w:eastAsia="Arial" w:cs="Arial"/>
        <w:b/>
        <w:bCs/>
        <w:color w:val="295E99"/>
        <w:w w:val="100"/>
        <w:sz w:val="36"/>
        <w:szCs w:val="36"/>
        <w:lang w:val="en-US" w:eastAsia="en-US" w:bidi="ar-SA"/>
      </w:rPr>
    </w:lvl>
    <w:lvl w:ilvl="2" w:tentative="0">
      <w:start w:val="0"/>
      <w:numFmt w:val="bullet"/>
      <w:lvlText w:val=""/>
      <w:lvlJc w:val="left"/>
      <w:pPr>
        <w:tabs>
          <w:tab w:val="left" w:pos="0"/>
        </w:tabs>
        <w:ind w:left="2804" w:hanging="601"/>
      </w:pPr>
      <w:rPr>
        <w:rFonts w:hint="default" w:ascii="Symbol" w:hAnsi="Symbol" w:cs="Symbol"/>
        <w:lang w:val="en-US" w:eastAsia="en-US" w:bidi="ar-SA"/>
      </w:rPr>
    </w:lvl>
    <w:lvl w:ilvl="3" w:tentative="0">
      <w:start w:val="0"/>
      <w:numFmt w:val="bullet"/>
      <w:lvlText w:val=""/>
      <w:lvlJc w:val="left"/>
      <w:pPr>
        <w:tabs>
          <w:tab w:val="left" w:pos="0"/>
        </w:tabs>
        <w:ind w:left="3856" w:hanging="601"/>
      </w:pPr>
      <w:rPr>
        <w:rFonts w:hint="default" w:ascii="Symbol" w:hAnsi="Symbol" w:cs="Symbol"/>
        <w:lang w:val="en-US" w:eastAsia="en-US" w:bidi="ar-SA"/>
      </w:rPr>
    </w:lvl>
    <w:lvl w:ilvl="4" w:tentative="0">
      <w:start w:val="0"/>
      <w:numFmt w:val="bullet"/>
      <w:lvlText w:val=""/>
      <w:lvlJc w:val="left"/>
      <w:pPr>
        <w:tabs>
          <w:tab w:val="left" w:pos="0"/>
        </w:tabs>
        <w:ind w:left="4908" w:hanging="601"/>
      </w:pPr>
      <w:rPr>
        <w:rFonts w:hint="default" w:ascii="Symbol" w:hAnsi="Symbol" w:cs="Symbol"/>
        <w:lang w:val="en-US" w:eastAsia="en-US" w:bidi="ar-SA"/>
      </w:rPr>
    </w:lvl>
    <w:lvl w:ilvl="5" w:tentative="0">
      <w:start w:val="0"/>
      <w:numFmt w:val="bullet"/>
      <w:lvlText w:val=""/>
      <w:lvlJc w:val="left"/>
      <w:pPr>
        <w:tabs>
          <w:tab w:val="left" w:pos="0"/>
        </w:tabs>
        <w:ind w:left="5960" w:hanging="601"/>
      </w:pPr>
      <w:rPr>
        <w:rFonts w:hint="default" w:ascii="Symbol" w:hAnsi="Symbol" w:cs="Symbol"/>
        <w:lang w:val="en-US" w:eastAsia="en-US" w:bidi="ar-SA"/>
      </w:rPr>
    </w:lvl>
    <w:lvl w:ilvl="6" w:tentative="0">
      <w:start w:val="0"/>
      <w:numFmt w:val="bullet"/>
      <w:lvlText w:val=""/>
      <w:lvlJc w:val="left"/>
      <w:pPr>
        <w:tabs>
          <w:tab w:val="left" w:pos="0"/>
        </w:tabs>
        <w:ind w:left="7012" w:hanging="601"/>
      </w:pPr>
      <w:rPr>
        <w:rFonts w:hint="default" w:ascii="Symbol" w:hAnsi="Symbol" w:cs="Symbol"/>
        <w:lang w:val="en-US" w:eastAsia="en-US" w:bidi="ar-SA"/>
      </w:rPr>
    </w:lvl>
    <w:lvl w:ilvl="7" w:tentative="0">
      <w:start w:val="0"/>
      <w:numFmt w:val="bullet"/>
      <w:lvlText w:val=""/>
      <w:lvlJc w:val="left"/>
      <w:pPr>
        <w:tabs>
          <w:tab w:val="left" w:pos="0"/>
        </w:tabs>
        <w:ind w:left="8064" w:hanging="601"/>
      </w:pPr>
      <w:rPr>
        <w:rFonts w:hint="default" w:ascii="Symbol" w:hAnsi="Symbol" w:cs="Symbol"/>
        <w:lang w:val="en-US" w:eastAsia="en-US" w:bidi="ar-SA"/>
      </w:rPr>
    </w:lvl>
    <w:lvl w:ilvl="8" w:tentative="0">
      <w:start w:val="0"/>
      <w:numFmt w:val="bullet"/>
      <w:lvlText w:val=""/>
      <w:lvlJc w:val="left"/>
      <w:pPr>
        <w:tabs>
          <w:tab w:val="left" w:pos="0"/>
        </w:tabs>
        <w:ind w:left="9116" w:hanging="601"/>
      </w:pPr>
      <w:rPr>
        <w:rFonts w:hint="default" w:ascii="Symbol" w:hAnsi="Symbol" w:cs="Symbol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documentProtection w:enforcement="0"/>
  <w:defaultTabStop w:val="720"/>
  <w:autoHyphenation/>
  <w:evenAndOddHeaders w:val="1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</w:compat>
  <w:rsids>
    <w:rsidRoot w:val="00000000"/>
    <w:rsid w:val="7318781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suppressAutoHyphens/>
      <w:bidi w:val="0"/>
      <w:spacing w:before="0" w:after="0" w:line="240" w:lineRule="auto"/>
      <w:ind w:left="0" w:right="0" w:firstLine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86" w:after="0"/>
      <w:ind w:left="310" w:right="0" w:hanging="1"/>
      <w:outlineLvl w:val="1"/>
    </w:pPr>
    <w:rPr>
      <w:rFonts w:ascii="Arial" w:hAnsi="Arial" w:eastAsia="Arial" w:cs="Arial"/>
      <w:b/>
      <w:bCs/>
      <w:sz w:val="46"/>
      <w:szCs w:val="46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before="77" w:after="0"/>
      <w:ind w:left="820" w:right="0" w:hanging="510"/>
      <w:outlineLvl w:val="2"/>
    </w:pPr>
    <w:rPr>
      <w:rFonts w:ascii="Arial" w:hAnsi="Arial" w:eastAsia="Arial" w:cs="Arial"/>
      <w:b/>
      <w:bCs/>
      <w:sz w:val="40"/>
      <w:szCs w:val="40"/>
      <w:lang w:val="en-US" w:eastAsia="en-US" w:bidi="ar-SA"/>
    </w:rPr>
  </w:style>
  <w:style w:type="paragraph" w:styleId="4">
    <w:name w:val="heading 3"/>
    <w:basedOn w:val="1"/>
    <w:next w:val="1"/>
    <w:qFormat/>
    <w:uiPriority w:val="1"/>
    <w:pPr>
      <w:ind w:left="900" w:right="0" w:hanging="601"/>
      <w:outlineLvl w:val="3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Arial MT" w:hAnsi="Arial MT" w:eastAsia="Arial MT" w:cs="Arial MT"/>
      <w:sz w:val="30"/>
      <w:szCs w:val="30"/>
      <w:lang w:val="en-US" w:eastAsia="en-US" w:bidi="ar-SA"/>
    </w:rPr>
  </w:style>
  <w:style w:type="paragraph" w:styleId="8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9">
    <w:name w:val="footer"/>
    <w:basedOn w:val="10"/>
    <w:uiPriority w:val="0"/>
  </w:style>
  <w:style w:type="paragraph" w:customStyle="1" w:styleId="10">
    <w:name w:val="Header and Footer"/>
    <w:basedOn w:val="1"/>
    <w:qFormat/>
    <w:uiPriority w:val="0"/>
  </w:style>
  <w:style w:type="paragraph" w:styleId="11">
    <w:name w:val="header"/>
    <w:basedOn w:val="10"/>
    <w:uiPriority w:val="0"/>
  </w:style>
  <w:style w:type="paragraph" w:styleId="12">
    <w:name w:val="List"/>
    <w:basedOn w:val="7"/>
    <w:qFormat/>
    <w:uiPriority w:val="0"/>
    <w:rPr>
      <w:rFonts w:cs="Lucida Sans"/>
    </w:rPr>
  </w:style>
  <w:style w:type="paragraph" w:customStyle="1" w:styleId="13">
    <w:name w:val="Heading"/>
    <w:basedOn w:val="1"/>
    <w:next w:val="7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14">
    <w:name w:val="Index"/>
    <w:basedOn w:val="1"/>
    <w:qFormat/>
    <w:uiPriority w:val="0"/>
    <w:pPr>
      <w:suppressLineNumbers/>
    </w:pPr>
    <w:rPr>
      <w:rFonts w:cs="Lucida Sans"/>
      <w:lang w:val="zh-CN" w:eastAsia="zh-CN" w:bidi="zh-CN"/>
    </w:rPr>
  </w:style>
  <w:style w:type="paragraph" w:styleId="15">
    <w:name w:val="List Paragraph"/>
    <w:basedOn w:val="1"/>
    <w:qFormat/>
    <w:uiPriority w:val="1"/>
    <w:pPr>
      <w:ind w:left="1411" w:right="0" w:hanging="367"/>
    </w:pPr>
    <w:rPr>
      <w:rFonts w:ascii="Arial MT" w:hAnsi="Arial MT" w:eastAsia="Arial MT" w:cs="Arial MT"/>
      <w:lang w:val="en-US" w:eastAsia="en-US" w:bidi="ar-SA"/>
    </w:rPr>
  </w:style>
  <w:style w:type="paragraph" w:customStyle="1" w:styleId="16">
    <w:name w:val="Table Paragraph"/>
    <w:basedOn w:val="1"/>
    <w:qFormat/>
    <w:uiPriority w:val="1"/>
    <w:rPr>
      <w:rFonts w:ascii="Arial MT" w:hAnsi="Arial MT" w:eastAsia="Arial MT" w:cs="Arial MT"/>
      <w:lang w:val="en-US" w:eastAsia="en-US" w:bidi="ar-SA"/>
    </w:rPr>
  </w:style>
  <w:style w:type="paragraph" w:customStyle="1" w:styleId="17">
    <w:name w:val="Frame Contents"/>
    <w:basedOn w:val="1"/>
    <w:qFormat/>
    <w:uiPriority w:val="0"/>
  </w:style>
  <w:style w:type="paragraph" w:customStyle="1" w:styleId="18">
    <w:name w:val="Header Left"/>
    <w:basedOn w:val="11"/>
    <w:qFormat/>
    <w:uiPriority w:val="0"/>
  </w:style>
  <w:style w:type="table" w:customStyle="1" w:styleId="1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footnotes" Target="footnotes.xml"/><Relationship Id="rId29" Type="http://schemas.microsoft.com/office/2007/relationships/hdphoto" Target="media/image3.wdp"/><Relationship Id="rId28" Type="http://schemas.openxmlformats.org/officeDocument/2006/relationships/image" Target="media/image2.png"/><Relationship Id="rId27" Type="http://schemas.openxmlformats.org/officeDocument/2006/relationships/theme" Target="theme/theme1.xml"/><Relationship Id="rId26" Type="http://schemas.openxmlformats.org/officeDocument/2006/relationships/footer" Target="footer8.xml"/><Relationship Id="rId25" Type="http://schemas.openxmlformats.org/officeDocument/2006/relationships/footer" Target="footer7.xml"/><Relationship Id="rId24" Type="http://schemas.openxmlformats.org/officeDocument/2006/relationships/header" Target="header14.xml"/><Relationship Id="rId23" Type="http://schemas.openxmlformats.org/officeDocument/2006/relationships/header" Target="header13.xml"/><Relationship Id="rId22" Type="http://schemas.openxmlformats.org/officeDocument/2006/relationships/footer" Target="footer6.xml"/><Relationship Id="rId21" Type="http://schemas.openxmlformats.org/officeDocument/2006/relationships/footer" Target="footer5.xml"/><Relationship Id="rId20" Type="http://schemas.openxmlformats.org/officeDocument/2006/relationships/header" Target="header12.xml"/><Relationship Id="rId2" Type="http://schemas.openxmlformats.org/officeDocument/2006/relationships/settings" Target="settings.xml"/><Relationship Id="rId19" Type="http://schemas.openxmlformats.org/officeDocument/2006/relationships/header" Target="header11.xml"/><Relationship Id="rId18" Type="http://schemas.openxmlformats.org/officeDocument/2006/relationships/footer" Target="footer4.xml"/><Relationship Id="rId17" Type="http://schemas.openxmlformats.org/officeDocument/2006/relationships/footer" Target="footer3.xml"/><Relationship Id="rId16" Type="http://schemas.openxmlformats.org/officeDocument/2006/relationships/header" Target="header10.xml"/><Relationship Id="rId15" Type="http://schemas.openxmlformats.org/officeDocument/2006/relationships/header" Target="header9.xml"/><Relationship Id="rId14" Type="http://schemas.openxmlformats.org/officeDocument/2006/relationships/header" Target="header8.xml"/><Relationship Id="rId13" Type="http://schemas.openxmlformats.org/officeDocument/2006/relationships/header" Target="header7.xml"/><Relationship Id="rId12" Type="http://schemas.openxmlformats.org/officeDocument/2006/relationships/header" Target="header6.xml"/><Relationship Id="rId11" Type="http://schemas.openxmlformats.org/officeDocument/2006/relationships/header" Target="header5.xml"/><Relationship Id="rId10" Type="http://schemas.openxmlformats.org/officeDocument/2006/relationships/header" Target="header4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667</Words>
  <Characters>3432</Characters>
  <Paragraphs>115</Paragraphs>
  <TotalTime>11</TotalTime>
  <ScaleCrop>false</ScaleCrop>
  <LinksUpToDate>false</LinksUpToDate>
  <CharactersWithSpaces>3969</CharactersWithSpaces>
  <Application>WPS Office_11.2.0.11130_F1E327BC-269C-435d-A152-05C5408002CA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2022-05-08T07:37:00Z</dcterms:created>
  <dc:creator>SACHCHIT KOLEKAR</dc:creator>
  <cp:lastModifiedBy>SACHCHIT KOLEKAR</cp:lastModifiedBy>
  <dcterms:modified xsi:type="dcterms:W3CDTF">2022-06-07T17:17:19Z</dcterms:modified>
  <dc:title>LLD - Book Rec Sys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27B4C248A4FB4BCB96B33C6FFBE1E824</vt:lpwstr>
  </property>
</Properties>
</file>