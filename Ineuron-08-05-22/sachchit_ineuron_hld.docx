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hAnsi="Times New Roman"/>
          <w:sz w:val="20"/>
        </w:rPr>
      </w:pPr>
    </w:p>
    <w:p>
      <w:pPr>
        <w:pStyle w:val="7"/>
        <w:rPr>
          <w:rFonts w:ascii="Times New Roman" w:hAnsi="Times New Roman"/>
          <w:sz w:val="20"/>
        </w:rPr>
      </w:pPr>
    </w:p>
    <w:p>
      <w:pPr>
        <w:pStyle w:val="7"/>
        <w:rPr>
          <w:rFonts w:ascii="Times New Roman" w:hAnsi="Times New Roman"/>
          <w:sz w:val="20"/>
        </w:rPr>
      </w:pPr>
    </w:p>
    <w:p>
      <w:pPr>
        <w:pStyle w:val="2"/>
        <w:spacing w:before="229" w:after="0" w:line="552" w:lineRule="auto"/>
        <w:ind w:left="2512" w:right="2530" w:hanging="1"/>
        <w:jc w:val="left"/>
        <w:rPr>
          <w:rFonts w:ascii="Times New Roman" w:hAnsi="Times New Roman"/>
          <w:sz w:val="44"/>
          <w:szCs w:val="44"/>
        </w:rPr>
      </w:pPr>
      <w:r>
        <w:rPr>
          <w:rFonts w:ascii="Times New Roman" w:hAnsi="Times New Roman"/>
          <w:color w:val="729FCF"/>
          <w:sz w:val="44"/>
          <w:szCs w:val="44"/>
        </w:rPr>
        <w:t>High Level Design (HLD)</w:t>
      </w:r>
    </w:p>
    <w:p>
      <w:pPr>
        <w:pStyle w:val="2"/>
        <w:spacing w:before="229" w:after="0" w:line="552" w:lineRule="auto"/>
        <w:ind w:left="2512" w:right="2530" w:hanging="1"/>
        <w:jc w:val="left"/>
        <w:rPr>
          <w:rFonts w:ascii="Times New Roman" w:hAnsi="Times New Roman"/>
          <w:sz w:val="44"/>
          <w:szCs w:val="44"/>
        </w:rPr>
      </w:pPr>
      <w:r>
        <w:rPr>
          <w:rFonts w:ascii="Times New Roman" w:hAnsi="Times New Roman"/>
          <w:color w:val="5983B0"/>
          <w:spacing w:val="1"/>
          <w:sz w:val="44"/>
          <w:szCs w:val="44"/>
        </w:rPr>
        <w:t>Parkinson’s Disease Prediction</w:t>
      </w:r>
    </w:p>
    <w:p>
      <w:pPr>
        <w:pStyle w:val="7"/>
        <w:rPr>
          <w:rFonts w:ascii="Times New Roman" w:hAnsi="Times New Roman"/>
          <w:b/>
          <w:sz w:val="44"/>
          <w:szCs w:val="44"/>
        </w:rPr>
      </w:pPr>
    </w:p>
    <w:p>
      <w:pPr>
        <w:pStyle w:val="7"/>
        <w:rPr>
          <w:rFonts w:ascii="Times New Roman" w:hAnsi="Times New Roman"/>
          <w:b/>
          <w:sz w:val="32"/>
          <w:szCs w:val="32"/>
        </w:rPr>
      </w:pPr>
    </w:p>
    <w:p>
      <w:pPr>
        <w:spacing w:before="1" w:after="0"/>
        <w:ind w:left="0" w:right="4067" w:firstLine="0"/>
        <w:jc w:val="both"/>
        <w:rPr>
          <w:rFonts w:ascii="Times New Roman" w:hAnsi="Times New Roman"/>
          <w:sz w:val="32"/>
          <w:szCs w:val="32"/>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 xml:space="preserve">      Version</w:t>
      </w:r>
      <w:r>
        <w:rPr>
          <w:rFonts w:ascii="Times New Roman" w:hAnsi="Times New Roman"/>
          <w:b/>
          <w:spacing w:val="-11"/>
          <w:sz w:val="32"/>
          <w:szCs w:val="32"/>
        </w:rPr>
        <w:t xml:space="preserve"> </w:t>
      </w:r>
      <w:r>
        <w:rPr>
          <w:rFonts w:ascii="Times New Roman" w:hAnsi="Times New Roman"/>
          <w:b/>
          <w:sz w:val="32"/>
          <w:szCs w:val="32"/>
        </w:rPr>
        <w:t>1.0</w:t>
      </w:r>
    </w:p>
    <w:p>
      <w:pPr>
        <w:pStyle w:val="7"/>
        <w:spacing w:before="10" w:after="0"/>
        <w:jc w:val="both"/>
        <w:rPr>
          <w:rFonts w:ascii="Times New Roman" w:hAnsi="Times New Roman"/>
          <w:b/>
          <w:sz w:val="32"/>
          <w:szCs w:val="32"/>
        </w:rPr>
      </w:pPr>
    </w:p>
    <w:p>
      <w:pPr>
        <w:spacing w:before="0" w:after="0"/>
        <w:ind w:left="0" w:right="4076" w:firstLine="0"/>
        <w:jc w:val="both"/>
        <w:rPr>
          <w:rFonts w:ascii="Times New Roman" w:hAnsi="Times New Roman"/>
          <w:sz w:val="32"/>
          <w:szCs w:val="32"/>
        </w:rPr>
        <w:sectPr>
          <w:headerReference r:id="rId5" w:type="default"/>
          <w:headerReference r:id="rId6" w:type="even"/>
          <w:pgSz w:w="12240" w:h="15840"/>
          <w:pgMar w:top="1420" w:right="140" w:bottom="280" w:left="820" w:header="411" w:footer="0" w:gutter="0"/>
          <w:pgNumType w:fmt="decimal"/>
          <w:cols w:space="720" w:num="1"/>
          <w:formProt w:val="0"/>
          <w:docGrid w:linePitch="100" w:charSpace="0"/>
        </w:sect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Date</w:t>
      </w:r>
      <w:r>
        <w:rPr>
          <w:rFonts w:ascii="Times New Roman" w:hAnsi="Times New Roman"/>
          <w:b/>
          <w:spacing w:val="-5"/>
          <w:sz w:val="32"/>
          <w:szCs w:val="32"/>
        </w:rPr>
        <w:t xml:space="preserve"> </w:t>
      </w:r>
      <w:r>
        <w:rPr>
          <w:rFonts w:ascii="Times New Roman" w:hAnsi="Times New Roman"/>
          <w:b/>
          <w:sz w:val="32"/>
          <w:szCs w:val="32"/>
        </w:rPr>
        <w:t>of</w:t>
      </w:r>
      <w:r>
        <w:rPr>
          <w:rFonts w:ascii="Times New Roman" w:hAnsi="Times New Roman"/>
          <w:b/>
          <w:spacing w:val="-4"/>
          <w:sz w:val="32"/>
          <w:szCs w:val="32"/>
        </w:rPr>
        <w:t xml:space="preserve"> </w:t>
      </w:r>
      <w:r>
        <w:rPr>
          <w:rFonts w:ascii="Times New Roman" w:hAnsi="Times New Roman"/>
          <w:b/>
          <w:sz w:val="32"/>
          <w:szCs w:val="32"/>
        </w:rPr>
        <w:t>Revision</w:t>
      </w:r>
      <w:r>
        <w:rPr>
          <w:rFonts w:ascii="Times New Roman" w:hAnsi="Times New Roman"/>
          <w:b/>
          <w:spacing w:val="-4"/>
          <w:sz w:val="32"/>
          <w:szCs w:val="32"/>
        </w:rPr>
        <w:t xml:space="preserve"> 07</w:t>
      </w:r>
      <w:r>
        <w:rPr>
          <w:rFonts w:ascii="Times New Roman" w:hAnsi="Times New Roman"/>
          <w:b/>
          <w:spacing w:val="-12"/>
          <w:sz w:val="32"/>
          <w:szCs w:val="32"/>
        </w:rPr>
        <w:t xml:space="preserve"> May</w:t>
      </w:r>
      <w:r>
        <w:rPr>
          <w:rFonts w:ascii="Times New Roman" w:hAnsi="Times New Roman"/>
          <w:b/>
          <w:spacing w:val="-4"/>
          <w:sz w:val="32"/>
          <w:szCs w:val="32"/>
        </w:rPr>
        <w:t xml:space="preserve"> </w:t>
      </w:r>
      <w:r>
        <w:rPr>
          <w:rFonts w:ascii="Times New Roman" w:hAnsi="Times New Roman"/>
          <w:b/>
          <w:sz w:val="32"/>
          <w:szCs w:val="32"/>
        </w:rPr>
        <w:t>2022</w:t>
      </w:r>
      <w:r>
        <w:br w:type="page"/>
      </w:r>
    </w:p>
    <w:p>
      <w:pPr>
        <w:pStyle w:val="7"/>
        <w:spacing w:before="7" w:after="0"/>
        <w:rPr>
          <w:rFonts w:ascii="Times New Roman" w:hAnsi="Times New Roman"/>
          <w:sz w:val="26"/>
        </w:rPr>
      </w:pPr>
    </w:p>
    <w:p>
      <w:pPr>
        <w:spacing w:before="91" w:after="0"/>
        <w:ind w:left="3535" w:right="0" w:firstLine="0"/>
        <w:jc w:val="left"/>
        <w:rPr>
          <w:rFonts w:ascii="Times New Roman" w:hAnsi="Times New Roman"/>
        </w:rPr>
      </w:pPr>
      <w:r>
        <w:rPr>
          <w:rFonts w:ascii="Times New Roman" w:hAnsi="Times New Roman"/>
          <w:b/>
          <w:sz w:val="28"/>
          <w:u w:val="thick"/>
        </w:rPr>
        <w:t>Document</w:t>
      </w:r>
      <w:r>
        <w:rPr>
          <w:rFonts w:ascii="Times New Roman" w:hAnsi="Times New Roman"/>
          <w:b/>
          <w:spacing w:val="-12"/>
          <w:sz w:val="28"/>
          <w:u w:val="thick"/>
        </w:rPr>
        <w:t xml:space="preserve"> </w:t>
      </w:r>
      <w:r>
        <w:rPr>
          <w:rFonts w:ascii="Times New Roman" w:hAnsi="Times New Roman"/>
          <w:b/>
          <w:sz w:val="28"/>
          <w:u w:val="thick"/>
        </w:rPr>
        <w:t>Version</w:t>
      </w:r>
      <w:r>
        <w:rPr>
          <w:rFonts w:ascii="Times New Roman" w:hAnsi="Times New Roman"/>
          <w:b/>
          <w:spacing w:val="-12"/>
          <w:sz w:val="28"/>
          <w:u w:val="thick"/>
        </w:rPr>
        <w:t xml:space="preserve"> </w:t>
      </w:r>
      <w:r>
        <w:rPr>
          <w:rFonts w:ascii="Times New Roman" w:hAnsi="Times New Roman"/>
          <w:b/>
          <w:sz w:val="28"/>
          <w:u w:val="thick"/>
        </w:rPr>
        <w:t>Control</w:t>
      </w:r>
    </w:p>
    <w:p>
      <w:pPr>
        <w:pStyle w:val="7"/>
        <w:rPr>
          <w:rFonts w:ascii="Times New Roman" w:hAnsi="Times New Roman"/>
          <w:b/>
        </w:rPr>
      </w:pPr>
    </w:p>
    <w:p>
      <w:pPr>
        <w:pStyle w:val="7"/>
        <w:spacing w:before="3" w:after="0"/>
        <w:rPr>
          <w:rFonts w:ascii="Times New Roman" w:hAnsi="Times New Roman"/>
          <w:b/>
          <w:sz w:val="26"/>
        </w:rPr>
      </w:pPr>
    </w:p>
    <w:p>
      <w:pPr>
        <w:tabs>
          <w:tab w:val="left" w:pos="3228"/>
          <w:tab w:val="left" w:pos="5462"/>
          <w:tab w:val="left" w:pos="8609"/>
        </w:tabs>
        <w:spacing w:before="1" w:after="0"/>
        <w:ind w:left="1053" w:right="0" w:firstLine="0"/>
        <w:jc w:val="left"/>
        <w:rPr>
          <w:rFonts w:ascii="Times New Roman" w:hAnsi="Times New Roman"/>
        </w:rPr>
      </w:pPr>
      <w:r>
        <w:rPr>
          <w:rFonts w:ascii="Times New Roman" w:hAnsi="Times New Roman"/>
          <w:b/>
          <w:sz w:val="24"/>
        </w:rPr>
        <w:t>Date Issued</w:t>
      </w:r>
      <w:r>
        <w:rPr>
          <w:rFonts w:ascii="Times New Roman" w:hAnsi="Times New Roman"/>
          <w:b/>
          <w:sz w:val="24"/>
        </w:rPr>
        <w:tab/>
      </w:r>
      <w:r>
        <w:rPr>
          <w:rFonts w:ascii="Times New Roman" w:hAnsi="Times New Roman"/>
          <w:b/>
          <w:sz w:val="24"/>
        </w:rPr>
        <w:t>Version</w:t>
      </w:r>
      <w:r>
        <w:rPr>
          <w:rFonts w:ascii="Times New Roman" w:hAnsi="Times New Roman"/>
          <w:b/>
          <w:sz w:val="24"/>
        </w:rPr>
        <w:tab/>
      </w:r>
      <w:r>
        <w:rPr>
          <w:rFonts w:ascii="Times New Roman" w:hAnsi="Times New Roman"/>
          <w:b/>
          <w:sz w:val="24"/>
        </w:rPr>
        <w:t>Description</w:t>
      </w:r>
      <w:r>
        <w:rPr>
          <w:rFonts w:ascii="Times New Roman" w:hAnsi="Times New Roman"/>
          <w:b/>
          <w:sz w:val="24"/>
        </w:rPr>
        <w:tab/>
      </w:r>
      <w:r>
        <w:rPr>
          <w:rFonts w:ascii="Times New Roman" w:hAnsi="Times New Roman"/>
          <w:b/>
          <w:sz w:val="24"/>
        </w:rPr>
        <w:t>Author</w:t>
      </w:r>
    </w:p>
    <w:p>
      <w:pPr>
        <w:pStyle w:val="7"/>
        <w:rPr>
          <w:rFonts w:ascii="Times New Roman" w:hAnsi="Times New Roman"/>
          <w:b/>
          <w:sz w:val="20"/>
        </w:rPr>
      </w:pPr>
    </w:p>
    <w:p>
      <w:pPr>
        <w:spacing w:before="226" w:after="0" w:line="247" w:lineRule="auto"/>
        <w:ind w:left="1460" w:right="21" w:hanging="481"/>
        <w:jc w:val="left"/>
        <w:rPr>
          <w:rFonts w:ascii="Times New Roman" w:hAnsi="Times New Roman"/>
          <w:sz w:val="24"/>
        </w:rPr>
      </w:pPr>
    </w:p>
    <w:p>
      <w:pPr>
        <w:spacing w:before="226" w:after="0" w:line="247" w:lineRule="auto"/>
        <w:ind w:left="1460" w:right="21" w:hanging="481"/>
        <w:jc w:val="left"/>
        <w:rPr>
          <w:rFonts w:ascii="Times New Roman" w:hAnsi="Times New Roman"/>
        </w:rPr>
      </w:pPr>
      <w:r>
        <w:rPr>
          <w:rFonts w:ascii="Times New Roman" w:hAnsi="Times New Roman"/>
          <w:color w:val="000000"/>
          <w:sz w:val="28"/>
          <w:szCs w:val="28"/>
        </w:rPr>
        <w:t>07-05-22</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 xml:space="preserve">    </w:t>
      </w:r>
      <w:r>
        <w:rPr>
          <w:rFonts w:ascii="Times New Roman" w:hAnsi="Times New Roman"/>
          <w:color w:val="000000"/>
          <w:position w:val="-4"/>
          <w:sz w:val="28"/>
          <w:szCs w:val="28"/>
        </w:rPr>
        <w:t>1</w:t>
      </w:r>
      <w:r>
        <w:rPr>
          <w:rFonts w:ascii="Times New Roman" w:hAnsi="Times New Roman"/>
          <w:color w:val="000000"/>
          <w:position w:val="-4"/>
          <w:sz w:val="28"/>
          <w:szCs w:val="28"/>
        </w:rPr>
        <w:tab/>
      </w:r>
      <w:r>
        <w:rPr>
          <w:rFonts w:ascii="Times New Roman" w:hAnsi="Times New Roman"/>
          <w:color w:val="000000"/>
          <w:position w:val="-4"/>
          <w:sz w:val="28"/>
          <w:szCs w:val="28"/>
        </w:rPr>
        <w:tab/>
      </w:r>
      <w:r>
        <w:rPr>
          <w:rFonts w:ascii="Times New Roman" w:hAnsi="Times New Roman"/>
          <w:color w:val="000000"/>
          <w:position w:val="-4"/>
          <w:sz w:val="28"/>
          <w:szCs w:val="28"/>
        </w:rPr>
        <w:tab/>
      </w:r>
      <w:r>
        <w:rPr>
          <w:rFonts w:ascii="Times New Roman" w:hAnsi="Times New Roman"/>
          <w:color w:val="000000"/>
          <w:sz w:val="28"/>
          <w:szCs w:val="28"/>
        </w:rPr>
        <w:t>Initial HLD – V1.0</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Sachchit S. kolekar</w:t>
      </w:r>
      <w:r>
        <w:rPr>
          <w:rFonts w:ascii="Times New Roman" w:hAnsi="Times New Roman"/>
          <w:color w:val="000000"/>
          <w:sz w:val="28"/>
          <w:szCs w:val="28"/>
        </w:rPr>
        <w:tab/>
      </w:r>
      <w:r>
        <w:rPr>
          <w:rFonts w:ascii="Times New Roman" w:hAnsi="Times New Roman"/>
          <w:color w:val="295E99"/>
          <w:sz w:val="24"/>
        </w:rPr>
        <w:tab/>
      </w:r>
      <w:r>
        <w:rPr>
          <w:rFonts w:ascii="Times New Roman" w:hAnsi="Times New Roman"/>
          <w:color w:val="295E99"/>
          <w:sz w:val="24"/>
        </w:rPr>
        <w:tab/>
      </w:r>
      <w:r>
        <w:br w:type="page"/>
      </w:r>
    </w:p>
    <w:p>
      <w:pPr>
        <w:pStyle w:val="2"/>
        <w:ind w:left="310" w:right="0" w:firstLine="0"/>
        <w:rPr>
          <w:rFonts w:ascii="Times New Roman" w:hAnsi="Times New Roman"/>
        </w:rPr>
      </w:pPr>
      <w:r>
        <w:rPr>
          <w:rFonts w:ascii="Times New Roman" w:hAnsi="Times New Roman"/>
          <w:color w:val="295E99"/>
        </w:rPr>
        <w:t>Contents</w:t>
      </w:r>
    </w:p>
    <w:p>
      <w:pPr>
        <w:pStyle w:val="7"/>
        <w:spacing w:before="10" w:after="0"/>
        <w:rPr>
          <w:rFonts w:ascii="Times New Roman" w:hAnsi="Times New Roman"/>
          <w:b/>
          <w:sz w:val="48"/>
        </w:rPr>
      </w:pPr>
    </w:p>
    <w:p>
      <w:pPr>
        <w:spacing w:before="0" w:after="0" w:line="336" w:lineRule="auto"/>
        <w:ind w:left="310" w:right="8398" w:firstLine="0"/>
        <w:jc w:val="left"/>
        <w:rPr>
          <w:rFonts w:ascii="Times New Roman" w:hAnsi="Times New Roman"/>
        </w:rPr>
      </w:pPr>
      <w:r>
        <w:rPr>
          <w:rFonts w:ascii="Times New Roman" w:hAnsi="Times New Roman"/>
          <w:sz w:val="22"/>
          <w:shd w:val="clear" w:fill="ECECEC"/>
        </w:rPr>
        <w:t>Document</w:t>
      </w:r>
      <w:r>
        <w:rPr>
          <w:rFonts w:ascii="Times New Roman" w:hAnsi="Times New Roman"/>
          <w:spacing w:val="-15"/>
          <w:sz w:val="22"/>
          <w:shd w:val="clear" w:fill="ECECEC"/>
        </w:rPr>
        <w:t xml:space="preserve"> </w:t>
      </w:r>
      <w:r>
        <w:rPr>
          <w:rFonts w:ascii="Times New Roman" w:hAnsi="Times New Roman"/>
          <w:sz w:val="22"/>
          <w:shd w:val="clear" w:fill="ECECEC"/>
        </w:rPr>
        <w:t>Version</w:t>
      </w:r>
      <w:r>
        <w:rPr>
          <w:rFonts w:ascii="Times New Roman" w:hAnsi="Times New Roman"/>
          <w:spacing w:val="-14"/>
          <w:sz w:val="22"/>
          <w:shd w:val="clear" w:fill="ECECEC"/>
        </w:rPr>
        <w:t xml:space="preserve"> </w:t>
      </w:r>
      <w:r>
        <w:rPr>
          <w:rFonts w:ascii="Times New Roman" w:hAnsi="Times New Roman"/>
          <w:sz w:val="22"/>
          <w:shd w:val="clear" w:fill="ECECEC"/>
        </w:rPr>
        <w:t>Contro</w:t>
      </w:r>
      <w:r>
        <w:rPr>
          <w:rFonts w:ascii="Times New Roman" w:hAnsi="Times New Roman"/>
          <w:sz w:val="22"/>
        </w:rPr>
        <w:t>l</w:t>
      </w:r>
      <w:r>
        <w:rPr>
          <w:rFonts w:ascii="Times New Roman" w:hAnsi="Times New Roman"/>
          <w:spacing w:val="-58"/>
          <w:sz w:val="22"/>
        </w:rPr>
        <w:t xml:space="preserve"> </w:t>
      </w:r>
      <w:r>
        <w:rPr>
          <w:rFonts w:ascii="Times New Roman" w:hAnsi="Times New Roman"/>
          <w:sz w:val="22"/>
          <w:shd w:val="clear" w:fill="ECECEC"/>
        </w:rPr>
        <w:t>Abstract</w:t>
      </w:r>
    </w:p>
    <w:p>
      <w:pPr>
        <w:pStyle w:val="16"/>
        <w:numPr>
          <w:ilvl w:val="0"/>
          <w:numId w:val="1"/>
        </w:numPr>
        <w:tabs>
          <w:tab w:val="left" w:pos="345"/>
        </w:tabs>
        <w:spacing w:before="143" w:after="0" w:line="240" w:lineRule="auto"/>
        <w:ind w:left="344" w:right="0" w:hanging="245"/>
        <w:jc w:val="left"/>
        <w:rPr>
          <w:rFonts w:ascii="Times New Roman" w:hAnsi="Times New Roman"/>
        </w:rPr>
      </w:pPr>
      <w:r>
        <w:rPr>
          <w:rFonts w:ascii="Times New Roman" w:hAnsi="Times New Roman"/>
          <w:sz w:val="22"/>
        </w:rPr>
        <w:t>Introduction</w:t>
      </w:r>
    </w:p>
    <w:p>
      <w:pPr>
        <w:pStyle w:val="7"/>
        <w:spacing w:before="2"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Why</w:t>
      </w:r>
      <w:r>
        <w:rPr>
          <w:rFonts w:ascii="Times New Roman" w:hAnsi="Times New Roman"/>
          <w:spacing w:val="-6"/>
          <w:sz w:val="22"/>
        </w:rPr>
        <w:t xml:space="preserve"> </w:t>
      </w:r>
      <w:r>
        <w:rPr>
          <w:rFonts w:ascii="Times New Roman" w:hAnsi="Times New Roman"/>
          <w:sz w:val="22"/>
        </w:rPr>
        <w:t>this</w:t>
      </w:r>
      <w:r>
        <w:rPr>
          <w:rFonts w:ascii="Times New Roman" w:hAnsi="Times New Roman"/>
          <w:spacing w:val="-5"/>
          <w:sz w:val="22"/>
        </w:rPr>
        <w:t xml:space="preserve"> </w:t>
      </w:r>
      <w:r>
        <w:rPr>
          <w:rFonts w:ascii="Times New Roman" w:hAnsi="Times New Roman"/>
          <w:sz w:val="22"/>
        </w:rPr>
        <w:t>High-Level</w:t>
      </w:r>
      <w:r>
        <w:rPr>
          <w:rFonts w:ascii="Times New Roman" w:hAnsi="Times New Roman"/>
          <w:spacing w:val="-5"/>
          <w:sz w:val="22"/>
        </w:rPr>
        <w:t xml:space="preserve"> </w:t>
      </w:r>
      <w:r>
        <w:rPr>
          <w:rFonts w:ascii="Times New Roman" w:hAnsi="Times New Roman"/>
          <w:sz w:val="22"/>
        </w:rPr>
        <w:t>Design</w:t>
      </w:r>
      <w:r>
        <w:rPr>
          <w:rFonts w:ascii="Times New Roman" w:hAnsi="Times New Roman"/>
          <w:spacing w:val="-5"/>
          <w:sz w:val="22"/>
        </w:rPr>
        <w:t xml:space="preserve"> </w:t>
      </w:r>
      <w:r>
        <w:rPr>
          <w:rFonts w:ascii="Times New Roman" w:hAnsi="Times New Roman"/>
          <w:sz w:val="22"/>
        </w:rPr>
        <w:t>Document</w:t>
      </w:r>
      <w:r>
        <w:rPr>
          <w:rFonts w:ascii="Times New Roman" w:hAnsi="Times New Roman"/>
          <w:spacing w:val="-5"/>
          <w:sz w:val="22"/>
        </w:rPr>
        <w:t xml:space="preserve"> </w:t>
      </w:r>
      <w:r>
        <w:rPr>
          <w:rFonts w:ascii="Times New Roman" w:hAnsi="Times New Roman"/>
          <w:sz w:val="22"/>
        </w:rPr>
        <w:t>?</w:t>
      </w:r>
    </w:p>
    <w:p>
      <w:pPr>
        <w:pStyle w:val="7"/>
        <w:spacing w:before="1"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Scope</w:t>
      </w:r>
    </w:p>
    <w:p>
      <w:pPr>
        <w:pStyle w:val="7"/>
        <w:spacing w:before="2"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Definitions</w:t>
      </w:r>
    </w:p>
    <w:p>
      <w:pPr>
        <w:pStyle w:val="7"/>
        <w:spacing w:before="1" w:after="0"/>
        <w:rPr>
          <w:rFonts w:ascii="Times New Roman" w:hAnsi="Times New Roman"/>
          <w:sz w:val="21"/>
        </w:rPr>
      </w:pPr>
    </w:p>
    <w:p>
      <w:pPr>
        <w:pStyle w:val="16"/>
        <w:numPr>
          <w:ilvl w:val="0"/>
          <w:numId w:val="1"/>
        </w:numPr>
        <w:tabs>
          <w:tab w:val="left" w:pos="345"/>
        </w:tabs>
        <w:spacing w:before="0" w:after="0" w:line="240" w:lineRule="auto"/>
        <w:ind w:left="344" w:right="0" w:hanging="245"/>
        <w:jc w:val="left"/>
        <w:rPr>
          <w:rFonts w:ascii="Times New Roman" w:hAnsi="Times New Roman"/>
        </w:rPr>
      </w:pPr>
      <w:r>
        <w:rPr>
          <w:rFonts w:ascii="Times New Roman" w:hAnsi="Times New Roman"/>
          <w:sz w:val="22"/>
        </w:rPr>
        <w:t>General</w:t>
      </w:r>
      <w:r>
        <w:rPr>
          <w:rFonts w:ascii="Times New Roman" w:hAnsi="Times New Roman"/>
          <w:spacing w:val="-9"/>
          <w:sz w:val="22"/>
        </w:rPr>
        <w:t xml:space="preserve"> </w:t>
      </w:r>
      <w:r>
        <w:rPr>
          <w:rFonts w:ascii="Times New Roman" w:hAnsi="Times New Roman"/>
          <w:sz w:val="22"/>
        </w:rPr>
        <w:t>Description</w:t>
      </w:r>
    </w:p>
    <w:p>
      <w:pPr>
        <w:pStyle w:val="7"/>
        <w:spacing w:before="2"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Product</w:t>
      </w:r>
      <w:r>
        <w:rPr>
          <w:rFonts w:ascii="Times New Roman" w:hAnsi="Times New Roman"/>
          <w:spacing w:val="-9"/>
          <w:sz w:val="22"/>
        </w:rPr>
        <w:t xml:space="preserve"> </w:t>
      </w:r>
      <w:r>
        <w:rPr>
          <w:rFonts w:ascii="Times New Roman" w:hAnsi="Times New Roman"/>
          <w:sz w:val="22"/>
        </w:rPr>
        <w:t>Perspective</w:t>
      </w:r>
    </w:p>
    <w:p>
      <w:pPr>
        <w:pStyle w:val="7"/>
        <w:spacing w:before="1" w:after="0"/>
        <w:rPr>
          <w:rFonts w:ascii="Times New Roman" w:hAnsi="Times New Roman"/>
          <w:sz w:val="21"/>
        </w:rPr>
      </w:pPr>
    </w:p>
    <w:p>
      <w:pPr>
        <w:pStyle w:val="16"/>
        <w:numPr>
          <w:ilvl w:val="1"/>
          <w:numId w:val="1"/>
        </w:numPr>
        <w:tabs>
          <w:tab w:val="left" w:pos="1412"/>
        </w:tabs>
        <w:spacing w:before="1" w:after="0" w:line="240" w:lineRule="auto"/>
        <w:ind w:left="1411" w:right="0" w:hanging="367"/>
        <w:jc w:val="left"/>
        <w:rPr>
          <w:rFonts w:ascii="Times New Roman" w:hAnsi="Times New Roman"/>
        </w:rPr>
      </w:pPr>
      <w:r>
        <w:rPr>
          <w:rFonts w:ascii="Times New Roman" w:hAnsi="Times New Roman"/>
          <w:sz w:val="22"/>
        </w:rPr>
        <w:t>Problem</w:t>
      </w:r>
      <w:r>
        <w:rPr>
          <w:rFonts w:ascii="Times New Roman" w:hAnsi="Times New Roman"/>
          <w:spacing w:val="-8"/>
          <w:sz w:val="22"/>
        </w:rPr>
        <w:t xml:space="preserve"> </w:t>
      </w:r>
      <w:r>
        <w:rPr>
          <w:rFonts w:ascii="Times New Roman" w:hAnsi="Times New Roman"/>
          <w:sz w:val="22"/>
        </w:rPr>
        <w:t>Statement</w:t>
      </w:r>
    </w:p>
    <w:p>
      <w:pPr>
        <w:pStyle w:val="7"/>
        <w:spacing w:before="1"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Proposed</w:t>
      </w:r>
      <w:r>
        <w:rPr>
          <w:rFonts w:ascii="Times New Roman" w:hAnsi="Times New Roman"/>
          <w:spacing w:val="-8"/>
          <w:sz w:val="22"/>
        </w:rPr>
        <w:t xml:space="preserve"> </w:t>
      </w:r>
      <w:r>
        <w:rPr>
          <w:rFonts w:ascii="Times New Roman" w:hAnsi="Times New Roman"/>
          <w:sz w:val="22"/>
        </w:rPr>
        <w:t>Solution</w:t>
      </w:r>
    </w:p>
    <w:p>
      <w:pPr>
        <w:pStyle w:val="7"/>
        <w:spacing w:before="1" w:after="0"/>
        <w:rPr>
          <w:rFonts w:ascii="Times New Roman" w:hAnsi="Times New Roman"/>
          <w:sz w:val="21"/>
        </w:rPr>
      </w:pPr>
    </w:p>
    <w:p>
      <w:pPr>
        <w:pStyle w:val="16"/>
        <w:numPr>
          <w:ilvl w:val="1"/>
          <w:numId w:val="1"/>
        </w:numPr>
        <w:tabs>
          <w:tab w:val="left" w:pos="1408"/>
        </w:tabs>
        <w:spacing w:before="1" w:after="0" w:line="240" w:lineRule="auto"/>
        <w:ind w:left="1407" w:right="0" w:hanging="363"/>
        <w:jc w:val="left"/>
        <w:rPr>
          <w:rFonts w:ascii="Times New Roman" w:hAnsi="Times New Roman"/>
        </w:rPr>
      </w:pPr>
      <w:r>
        <w:rPr>
          <w:rFonts w:ascii="Times New Roman" w:hAnsi="Times New Roman"/>
          <w:spacing w:val="-1"/>
          <w:sz w:val="22"/>
        </w:rPr>
        <w:t>Technical</w:t>
      </w:r>
      <w:r>
        <w:rPr>
          <w:rFonts w:ascii="Times New Roman" w:hAnsi="Times New Roman"/>
          <w:spacing w:val="-11"/>
          <w:sz w:val="22"/>
        </w:rPr>
        <w:t xml:space="preserve"> </w:t>
      </w:r>
      <w:r>
        <w:rPr>
          <w:rFonts w:ascii="Times New Roman" w:hAnsi="Times New Roman"/>
          <w:spacing w:val="-1"/>
          <w:sz w:val="22"/>
        </w:rPr>
        <w:t>Requirements</w:t>
      </w:r>
    </w:p>
    <w:p>
      <w:pPr>
        <w:pStyle w:val="7"/>
        <w:spacing w:before="1"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Data</w:t>
      </w:r>
      <w:r>
        <w:rPr>
          <w:rFonts w:ascii="Times New Roman" w:hAnsi="Times New Roman"/>
          <w:spacing w:val="-8"/>
          <w:sz w:val="22"/>
        </w:rPr>
        <w:t xml:space="preserve"> </w:t>
      </w:r>
      <w:r>
        <w:rPr>
          <w:rFonts w:ascii="Times New Roman" w:hAnsi="Times New Roman"/>
          <w:sz w:val="22"/>
        </w:rPr>
        <w:t>Requirements</w:t>
      </w:r>
    </w:p>
    <w:p>
      <w:pPr>
        <w:pStyle w:val="7"/>
        <w:spacing w:before="2" w:after="0"/>
        <w:rPr>
          <w:rFonts w:ascii="Times New Roman" w:hAnsi="Times New Roman"/>
          <w:sz w:val="21"/>
        </w:rPr>
      </w:pPr>
    </w:p>
    <w:p>
      <w:pPr>
        <w:pStyle w:val="16"/>
        <w:numPr>
          <w:ilvl w:val="1"/>
          <w:numId w:val="1"/>
        </w:numPr>
        <w:tabs>
          <w:tab w:val="left" w:pos="1408"/>
        </w:tabs>
        <w:spacing w:before="0" w:after="0" w:line="240" w:lineRule="auto"/>
        <w:ind w:left="1407" w:right="0" w:hanging="363"/>
        <w:jc w:val="left"/>
        <w:rPr>
          <w:rFonts w:ascii="Times New Roman" w:hAnsi="Times New Roman"/>
        </w:rPr>
      </w:pPr>
      <w:r>
        <w:rPr>
          <w:rFonts w:ascii="Times New Roman" w:hAnsi="Times New Roman"/>
          <w:spacing w:val="-3"/>
          <w:sz w:val="22"/>
        </w:rPr>
        <w:t>Tools</w:t>
      </w:r>
      <w:r>
        <w:rPr>
          <w:rFonts w:ascii="Times New Roman" w:hAnsi="Times New Roman"/>
          <w:spacing w:val="-9"/>
          <w:sz w:val="22"/>
        </w:rPr>
        <w:t xml:space="preserve"> </w:t>
      </w:r>
      <w:r>
        <w:rPr>
          <w:rFonts w:ascii="Times New Roman" w:hAnsi="Times New Roman"/>
          <w:spacing w:val="-2"/>
          <w:sz w:val="22"/>
        </w:rPr>
        <w:t>Used</w:t>
      </w:r>
    </w:p>
    <w:p>
      <w:pPr>
        <w:pStyle w:val="7"/>
        <w:spacing w:before="1"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Constraints</w:t>
      </w:r>
    </w:p>
    <w:p>
      <w:pPr>
        <w:pStyle w:val="7"/>
        <w:spacing w:before="2" w:after="0"/>
        <w:rPr>
          <w:rFonts w:ascii="Times New Roman" w:hAnsi="Times New Roman"/>
          <w:sz w:val="21"/>
        </w:rPr>
      </w:pPr>
    </w:p>
    <w:p>
      <w:pPr>
        <w:pStyle w:val="16"/>
        <w:numPr>
          <w:ilvl w:val="1"/>
          <w:numId w:val="1"/>
        </w:numPr>
        <w:tabs>
          <w:tab w:val="left" w:pos="1400"/>
        </w:tabs>
        <w:spacing w:before="0" w:after="0" w:line="240" w:lineRule="auto"/>
        <w:ind w:left="1399" w:right="0" w:hanging="355"/>
        <w:jc w:val="left"/>
        <w:rPr>
          <w:rFonts w:ascii="Times New Roman" w:hAnsi="Times New Roman"/>
        </w:rPr>
      </w:pPr>
      <w:r>
        <w:rPr>
          <w:rFonts w:ascii="Times New Roman" w:hAnsi="Times New Roman"/>
          <w:sz w:val="22"/>
        </w:rPr>
        <w:t>Assumptions</w:t>
      </w:r>
    </w:p>
    <w:p>
      <w:pPr>
        <w:pStyle w:val="7"/>
        <w:spacing w:before="1" w:after="0"/>
        <w:rPr>
          <w:rFonts w:ascii="Times New Roman" w:hAnsi="Times New Roman"/>
          <w:sz w:val="21"/>
        </w:rPr>
      </w:pPr>
    </w:p>
    <w:p>
      <w:pPr>
        <w:pStyle w:val="16"/>
        <w:numPr>
          <w:ilvl w:val="0"/>
          <w:numId w:val="1"/>
        </w:numPr>
        <w:tabs>
          <w:tab w:val="left" w:pos="345"/>
        </w:tabs>
        <w:spacing w:before="0" w:after="0" w:line="240" w:lineRule="auto"/>
        <w:ind w:left="344" w:right="0" w:hanging="245"/>
        <w:jc w:val="left"/>
        <w:rPr>
          <w:rFonts w:ascii="Times New Roman" w:hAnsi="Times New Roman"/>
        </w:rPr>
      </w:pPr>
      <w:r>
        <w:rPr>
          <w:rFonts w:ascii="Times New Roman" w:hAnsi="Times New Roman"/>
          <w:sz w:val="22"/>
        </w:rPr>
        <w:t>Design</w:t>
      </w:r>
      <w:r>
        <w:rPr>
          <w:rFonts w:ascii="Times New Roman" w:hAnsi="Times New Roman"/>
          <w:spacing w:val="-6"/>
          <w:sz w:val="22"/>
        </w:rPr>
        <w:t xml:space="preserve"> </w:t>
      </w:r>
      <w:r>
        <w:rPr>
          <w:rFonts w:ascii="Times New Roman" w:hAnsi="Times New Roman"/>
          <w:sz w:val="22"/>
        </w:rPr>
        <w:t>Details</w:t>
      </w:r>
    </w:p>
    <w:p>
      <w:pPr>
        <w:pStyle w:val="7"/>
        <w:spacing w:before="2" w:after="0"/>
        <w:rPr>
          <w:rFonts w:ascii="Times New Roman" w:hAnsi="Times New Roman"/>
          <w:sz w:val="21"/>
        </w:rPr>
      </w:pPr>
    </w:p>
    <w:p>
      <w:pPr>
        <w:pStyle w:val="16"/>
        <w:numPr>
          <w:ilvl w:val="1"/>
          <w:numId w:val="1"/>
        </w:numPr>
        <w:tabs>
          <w:tab w:val="left" w:pos="1400"/>
        </w:tabs>
        <w:spacing w:before="0" w:after="0" w:line="240" w:lineRule="auto"/>
        <w:ind w:left="1399" w:right="0" w:hanging="355"/>
        <w:jc w:val="left"/>
        <w:rPr>
          <w:rFonts w:ascii="Times New Roman" w:hAnsi="Times New Roman"/>
        </w:rPr>
      </w:pPr>
      <w:r>
        <w:rPr>
          <w:rFonts w:ascii="Times New Roman" w:hAnsi="Times New Roman"/>
          <w:sz w:val="22"/>
        </w:rPr>
        <w:t>Application</w:t>
      </w:r>
      <w:r>
        <w:rPr>
          <w:rFonts w:ascii="Times New Roman" w:hAnsi="Times New Roman"/>
          <w:spacing w:val="-7"/>
          <w:sz w:val="22"/>
        </w:rPr>
        <w:t xml:space="preserve"> </w:t>
      </w:r>
      <w:r>
        <w:rPr>
          <w:rFonts w:ascii="Times New Roman" w:hAnsi="Times New Roman"/>
          <w:sz w:val="22"/>
        </w:rPr>
        <w:t>Process</w:t>
      </w:r>
      <w:r>
        <w:rPr>
          <w:rFonts w:ascii="Times New Roman" w:hAnsi="Times New Roman"/>
          <w:spacing w:val="-7"/>
          <w:sz w:val="22"/>
        </w:rPr>
        <w:t xml:space="preserve"> </w:t>
      </w:r>
      <w:r>
        <w:rPr>
          <w:rFonts w:ascii="Times New Roman" w:hAnsi="Times New Roman"/>
          <w:sz w:val="22"/>
        </w:rPr>
        <w:t>Flow</w:t>
      </w:r>
    </w:p>
    <w:p>
      <w:pPr>
        <w:pStyle w:val="7"/>
        <w:spacing w:before="1"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Model</w:t>
      </w:r>
      <w:r>
        <w:rPr>
          <w:rFonts w:ascii="Times New Roman" w:hAnsi="Times New Roman"/>
          <w:spacing w:val="-14"/>
          <w:sz w:val="22"/>
        </w:rPr>
        <w:t xml:space="preserve"> </w:t>
      </w:r>
      <w:r>
        <w:rPr>
          <w:rFonts w:ascii="Times New Roman" w:hAnsi="Times New Roman"/>
          <w:sz w:val="22"/>
        </w:rPr>
        <w:t>Training</w:t>
      </w:r>
    </w:p>
    <w:p>
      <w:pPr>
        <w:pStyle w:val="7"/>
        <w:spacing w:before="2"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Event</w:t>
      </w:r>
      <w:r>
        <w:rPr>
          <w:rFonts w:ascii="Times New Roman" w:hAnsi="Times New Roman"/>
          <w:spacing w:val="-5"/>
          <w:sz w:val="22"/>
        </w:rPr>
        <w:t xml:space="preserve"> </w:t>
      </w:r>
      <w:r>
        <w:rPr>
          <w:rFonts w:ascii="Times New Roman" w:hAnsi="Times New Roman"/>
          <w:sz w:val="22"/>
        </w:rPr>
        <w:t>Logs</w:t>
      </w:r>
    </w:p>
    <w:p>
      <w:pPr>
        <w:pStyle w:val="7"/>
        <w:spacing w:before="1"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Error</w:t>
      </w:r>
      <w:r>
        <w:rPr>
          <w:rFonts w:ascii="Times New Roman" w:hAnsi="Times New Roman"/>
          <w:spacing w:val="-6"/>
          <w:sz w:val="22"/>
        </w:rPr>
        <w:t xml:space="preserve"> </w:t>
      </w:r>
      <w:r>
        <w:rPr>
          <w:rFonts w:ascii="Times New Roman" w:hAnsi="Times New Roman"/>
          <w:sz w:val="22"/>
        </w:rPr>
        <w:t>Handling</w:t>
      </w:r>
    </w:p>
    <w:p>
      <w:pPr>
        <w:pStyle w:val="7"/>
        <w:spacing w:before="2" w:after="0"/>
        <w:rPr>
          <w:rFonts w:ascii="Times New Roman" w:hAnsi="Times New Roman"/>
          <w:sz w:val="21"/>
        </w:rPr>
      </w:pPr>
    </w:p>
    <w:p>
      <w:pPr>
        <w:pStyle w:val="16"/>
        <w:numPr>
          <w:ilvl w:val="0"/>
          <w:numId w:val="1"/>
        </w:numPr>
        <w:tabs>
          <w:tab w:val="left" w:pos="345"/>
        </w:tabs>
        <w:spacing w:before="0" w:after="0" w:line="240" w:lineRule="auto"/>
        <w:ind w:left="344" w:right="0" w:hanging="245"/>
        <w:jc w:val="left"/>
        <w:rPr>
          <w:rFonts w:ascii="Times New Roman" w:hAnsi="Times New Roman"/>
        </w:rPr>
      </w:pPr>
      <w:r>
        <w:rPr>
          <w:rFonts w:ascii="Times New Roman" w:hAnsi="Times New Roman"/>
          <w:sz w:val="22"/>
        </w:rPr>
        <w:t>Performance</w:t>
      </w:r>
    </w:p>
    <w:p>
      <w:pPr>
        <w:pStyle w:val="7"/>
        <w:spacing w:before="1" w:after="0"/>
        <w:rPr>
          <w:rFonts w:ascii="Times New Roman" w:hAnsi="Times New Roman"/>
          <w:sz w:val="21"/>
        </w:rPr>
      </w:pPr>
    </w:p>
    <w:p>
      <w:pPr>
        <w:pStyle w:val="16"/>
        <w:numPr>
          <w:ilvl w:val="1"/>
          <w:numId w:val="1"/>
        </w:numPr>
        <w:tabs>
          <w:tab w:val="left" w:pos="1412"/>
        </w:tabs>
        <w:spacing w:before="1" w:after="0" w:line="240" w:lineRule="auto"/>
        <w:ind w:left="1411" w:right="0" w:hanging="367"/>
        <w:jc w:val="left"/>
        <w:rPr>
          <w:rFonts w:ascii="Times New Roman" w:hAnsi="Times New Roman"/>
        </w:rPr>
      </w:pPr>
      <w:r>
        <w:rPr>
          <w:rFonts w:ascii="Times New Roman" w:hAnsi="Times New Roman"/>
          <w:sz w:val="22"/>
        </w:rPr>
        <w:t>Reusability</w:t>
      </w:r>
    </w:p>
    <w:p>
      <w:pPr>
        <w:pStyle w:val="7"/>
        <w:spacing w:before="1" w:after="0"/>
        <w:rPr>
          <w:rFonts w:ascii="Times New Roman" w:hAnsi="Times New Roman"/>
          <w:sz w:val="21"/>
        </w:rPr>
      </w:pPr>
    </w:p>
    <w:p>
      <w:pPr>
        <w:pStyle w:val="16"/>
        <w:numPr>
          <w:ilvl w:val="1"/>
          <w:numId w:val="1"/>
        </w:numPr>
        <w:tabs>
          <w:tab w:val="left" w:pos="1400"/>
        </w:tabs>
        <w:spacing w:before="0" w:after="0" w:line="240" w:lineRule="auto"/>
        <w:ind w:left="1399" w:right="0" w:hanging="355"/>
        <w:jc w:val="left"/>
        <w:rPr>
          <w:rFonts w:ascii="Times New Roman" w:hAnsi="Times New Roman"/>
        </w:rPr>
      </w:pPr>
      <w:r>
        <w:rPr>
          <w:rFonts w:ascii="Times New Roman" w:hAnsi="Times New Roman"/>
          <w:sz w:val="22"/>
        </w:rPr>
        <w:t>Application</w:t>
      </w:r>
      <w:r>
        <w:rPr>
          <w:rFonts w:ascii="Times New Roman" w:hAnsi="Times New Roman"/>
          <w:spacing w:val="-11"/>
          <w:sz w:val="22"/>
        </w:rPr>
        <w:t xml:space="preserve"> </w:t>
      </w:r>
      <w:r>
        <w:rPr>
          <w:rFonts w:ascii="Times New Roman" w:hAnsi="Times New Roman"/>
          <w:sz w:val="22"/>
        </w:rPr>
        <w:t>Compatibility</w:t>
      </w:r>
    </w:p>
    <w:p>
      <w:pPr>
        <w:pStyle w:val="7"/>
        <w:spacing w:before="1" w:after="0"/>
        <w:rPr>
          <w:rFonts w:ascii="Times New Roman" w:hAnsi="Times New Roman"/>
          <w:sz w:val="21"/>
        </w:rPr>
      </w:pPr>
    </w:p>
    <w:p>
      <w:pPr>
        <w:pStyle w:val="16"/>
        <w:numPr>
          <w:ilvl w:val="1"/>
          <w:numId w:val="1"/>
        </w:numPr>
        <w:tabs>
          <w:tab w:val="left" w:pos="1412"/>
        </w:tabs>
        <w:spacing w:before="1" w:after="0" w:line="240" w:lineRule="auto"/>
        <w:ind w:left="1411" w:right="0" w:hanging="367"/>
        <w:jc w:val="left"/>
        <w:rPr>
          <w:rFonts w:ascii="Times New Roman" w:hAnsi="Times New Roman"/>
        </w:rPr>
      </w:pPr>
      <w:r>
        <w:rPr>
          <w:rFonts w:ascii="Times New Roman" w:hAnsi="Times New Roman"/>
          <w:sz w:val="22"/>
        </w:rPr>
        <w:t>Resource</w:t>
      </w:r>
      <w:r>
        <w:rPr>
          <w:rFonts w:ascii="Times New Roman" w:hAnsi="Times New Roman"/>
          <w:spacing w:val="-9"/>
          <w:sz w:val="22"/>
        </w:rPr>
        <w:t xml:space="preserve"> </w:t>
      </w:r>
      <w:r>
        <w:rPr>
          <w:rFonts w:ascii="Times New Roman" w:hAnsi="Times New Roman"/>
          <w:sz w:val="22"/>
        </w:rPr>
        <w:t>Utilization</w:t>
      </w:r>
    </w:p>
    <w:p>
      <w:pPr>
        <w:pStyle w:val="7"/>
        <w:spacing w:before="1" w:after="0"/>
        <w:rPr>
          <w:rFonts w:ascii="Times New Roman" w:hAnsi="Times New Roman"/>
          <w:sz w:val="21"/>
        </w:rPr>
      </w:pPr>
    </w:p>
    <w:p>
      <w:pPr>
        <w:pStyle w:val="16"/>
        <w:numPr>
          <w:ilvl w:val="1"/>
          <w:numId w:val="1"/>
        </w:numPr>
        <w:tabs>
          <w:tab w:val="left" w:pos="1412"/>
        </w:tabs>
        <w:spacing w:before="0" w:after="0" w:line="468" w:lineRule="auto"/>
        <w:ind w:left="100" w:right="8693" w:firstLine="945"/>
        <w:jc w:val="left"/>
        <w:rPr>
          <w:rFonts w:ascii="Times New Roman" w:hAnsi="Times New Roman"/>
        </w:rPr>
        <w:sectPr>
          <w:headerReference r:id="rId7" w:type="default"/>
          <w:headerReference r:id="rId8" w:type="even"/>
          <w:pgSz w:w="12240" w:h="15840"/>
          <w:pgMar w:top="1420" w:right="140" w:bottom="280" w:left="820" w:header="411" w:footer="0" w:gutter="0"/>
          <w:pgNumType w:fmt="decimal"/>
          <w:cols w:space="720" w:num="1"/>
          <w:formProt w:val="0"/>
          <w:docGrid w:linePitch="100" w:charSpace="4096"/>
        </w:sectPr>
      </w:pPr>
      <w:r>
        <w:rPr>
          <w:rFonts w:ascii="Times New Roman" w:hAnsi="Times New Roman"/>
          <w:spacing w:val="-1"/>
          <w:sz w:val="22"/>
        </w:rPr>
        <w:t>Deployment</w:t>
      </w:r>
      <w:r>
        <w:rPr>
          <w:rFonts w:ascii="Times New Roman" w:hAnsi="Times New Roman"/>
          <w:spacing w:val="-59"/>
          <w:sz w:val="22"/>
        </w:rPr>
        <w:t xml:space="preserve"> </w:t>
      </w:r>
      <w:r>
        <w:rPr>
          <w:rFonts w:ascii="Times New Roman" w:hAnsi="Times New Roman"/>
          <w:sz w:val="22"/>
        </w:rPr>
        <w:t>5</w:t>
      </w:r>
      <w:r>
        <w:rPr>
          <w:rFonts w:ascii="Times New Roman" w:hAnsi="Times New Roman"/>
          <w:spacing w:val="-2"/>
          <w:sz w:val="22"/>
        </w:rPr>
        <w:t xml:space="preserve"> </w:t>
      </w:r>
      <w:r>
        <w:rPr>
          <w:rFonts w:ascii="Times New Roman" w:hAnsi="Times New Roman"/>
          <w:sz w:val="22"/>
        </w:rPr>
        <w:t>Conclusion</w:t>
      </w:r>
    </w:p>
    <w:p>
      <w:pPr>
        <w:pStyle w:val="7"/>
        <w:spacing w:before="3" w:after="0"/>
        <w:rPr>
          <w:rFonts w:ascii="Times New Roman" w:hAnsi="Times New Roman"/>
          <w:sz w:val="27"/>
        </w:rPr>
      </w:pPr>
    </w:p>
    <w:p>
      <w:pPr>
        <w:pStyle w:val="3"/>
        <w:ind w:left="310" w:right="0" w:firstLine="0"/>
        <w:rPr>
          <w:rFonts w:ascii="Times New Roman" w:hAnsi="Times New Roman"/>
        </w:rPr>
      </w:pPr>
      <w:r>
        <w:rPr>
          <w:rFonts w:ascii="Times New Roman" w:hAnsi="Times New Roman"/>
          <w:color w:val="295E99"/>
        </w:rPr>
        <w:t>Abstract</w:t>
      </w:r>
    </w:p>
    <w:p>
      <w:pPr>
        <w:pStyle w:val="7"/>
        <w:rPr>
          <w:rFonts w:ascii="Times New Roman" w:hAnsi="Times New Roman"/>
          <w:b/>
          <w:sz w:val="44"/>
        </w:rPr>
      </w:pPr>
    </w:p>
    <w:p>
      <w:pPr>
        <w:pStyle w:val="7"/>
        <w:spacing w:before="4" w:after="0"/>
        <w:rPr>
          <w:rFonts w:ascii="Times New Roman" w:hAnsi="Times New Roman"/>
          <w:b/>
          <w:sz w:val="48"/>
        </w:rPr>
      </w:pPr>
    </w:p>
    <w:p>
      <w:pPr>
        <w:spacing w:before="0" w:after="0" w:line="360" w:lineRule="auto"/>
        <w:ind w:left="205" w:right="292" w:firstLine="0"/>
        <w:jc w:val="both"/>
        <w:rPr>
          <w:rFonts w:ascii="Times New Roman" w:hAnsi="Times New Roman"/>
        </w:rPr>
        <w:sectPr>
          <w:headerReference r:id="rId9" w:type="default"/>
          <w:headerReference r:id="rId10" w:type="even"/>
          <w:pgSz w:w="12240" w:h="15840"/>
          <w:pgMar w:top="1420" w:right="140" w:bottom="280" w:left="820" w:header="411" w:footer="0" w:gutter="0"/>
          <w:pgNumType w:fmt="decimal"/>
          <w:cols w:space="720" w:num="1"/>
          <w:formProt w:val="0"/>
          <w:docGrid w:linePitch="100" w:charSpace="4096"/>
        </w:sectPr>
      </w:pPr>
      <w:r>
        <w:rPr>
          <w:rFonts w:ascii="Times New Roman" w:hAnsi="Times New Roman" w:cs="Times New Roman"/>
          <w:color w:val="212121"/>
          <w:sz w:val="24"/>
          <w:szCs w:val="24"/>
        </w:rPr>
        <w:t>Many of the existing machine learning models for health care analysis are concentrating on different diseases  as per analysis. In this article proposing a system which used to predict Parkinson's diseases by using Streamlit API. To implement Parkinson's disease analysis used machine learning algorithms and Steamlit API. Python pickling is used to save the model behaviour and python unpickling is used to load the pickle file whenever required. The importance of this article analysis in while analysing the diseases all the parameters which causes the disease is included so it possible to detect the maximum effects which the disease will cause. For example for diabetes analysis in many existing systems considered few parameters like age, sex, bmi, insulin, glucose, blood pressure, diabetes pedigree function, pregnancies, considered in addition to age, sex, bmi, insulin, glucose, blood pressure, diabetes pedigree function, pregnancies included serum creatinine, potassium, GlasgowComaScale, heart rate/pulse Rate, respiration rate, body temperature, low density lipoprotein (LDL), high density lipoprotein (HDL), TG (Triglycerides). Final models behaviour will be saved as python pickle file. Streamlit API is designed. When user accessing this API, the user has to send the parameters of the disease along with disease name. Streamlit API will invoke the corresponding model and returns the status of the patient. The importance of this analysis to analyse the maximum diseases, so that to monitor the patient’s condition and warn the patients in advance to decrease mortality ratio.</w:t>
      </w:r>
    </w:p>
    <w:p>
      <w:pPr>
        <w:pStyle w:val="7"/>
        <w:spacing w:before="3" w:after="0"/>
        <w:rPr>
          <w:rFonts w:ascii="Times New Roman" w:hAnsi="Times New Roman"/>
          <w:sz w:val="27"/>
        </w:rPr>
      </w:pPr>
    </w:p>
    <w:p>
      <w:pPr>
        <w:pStyle w:val="3"/>
        <w:numPr>
          <w:ilvl w:val="0"/>
          <w:numId w:val="2"/>
        </w:numPr>
        <w:tabs>
          <w:tab w:val="left" w:pos="715"/>
        </w:tabs>
        <w:spacing w:before="87" w:after="0" w:line="240" w:lineRule="auto"/>
        <w:ind w:left="715" w:right="0" w:hanging="405"/>
        <w:jc w:val="left"/>
        <w:rPr>
          <w:rFonts w:ascii="Times New Roman" w:hAnsi="Times New Roman"/>
        </w:rPr>
      </w:pPr>
      <w:r>
        <w:rPr>
          <w:rFonts w:ascii="Times New Roman" w:hAnsi="Times New Roman"/>
          <w:color w:val="295E99"/>
        </w:rPr>
        <w:t>Introduction</w:t>
      </w:r>
    </w:p>
    <w:p>
      <w:pPr>
        <w:pStyle w:val="7"/>
        <w:spacing w:before="2" w:after="0"/>
        <w:rPr>
          <w:rFonts w:ascii="Times New Roman" w:hAnsi="Times New Roman"/>
          <w:b/>
          <w:sz w:val="43"/>
        </w:rPr>
      </w:pPr>
    </w:p>
    <w:p>
      <w:pPr>
        <w:pStyle w:val="4"/>
        <w:numPr>
          <w:ilvl w:val="1"/>
          <w:numId w:val="2"/>
        </w:numPr>
        <w:tabs>
          <w:tab w:val="left" w:pos="850"/>
        </w:tabs>
        <w:spacing w:before="0" w:after="0" w:line="240" w:lineRule="auto"/>
        <w:ind w:left="850" w:right="0" w:hanging="540"/>
        <w:jc w:val="left"/>
        <w:rPr>
          <w:rFonts w:ascii="Times New Roman" w:hAnsi="Times New Roman"/>
        </w:rPr>
      </w:pPr>
      <w:r>
        <w:rPr>
          <w:rFonts w:ascii="Times New Roman" w:hAnsi="Times New Roman"/>
          <w:color w:val="295E99"/>
        </w:rPr>
        <w:t>Why this High-Level Design Document ?</w:t>
      </w:r>
    </w:p>
    <w:p>
      <w:pPr>
        <w:pStyle w:val="7"/>
        <w:spacing w:before="115" w:after="0" w:line="252" w:lineRule="auto"/>
        <w:ind w:left="100" w:right="237" w:firstLine="720"/>
        <w:rPr>
          <w:rFonts w:ascii="Times New Roman" w:hAnsi="Times New Roman"/>
        </w:rPr>
      </w:pPr>
      <w:r>
        <w:rPr>
          <w:rFonts w:ascii="Times New Roman" w:hAnsi="Times New Roman"/>
        </w:rPr>
        <w:t>The purpose of this High-Level Design (HLD) Document is to add the</w:t>
      </w:r>
      <w:r>
        <w:rPr>
          <w:rFonts w:ascii="Times New Roman" w:hAnsi="Times New Roman"/>
          <w:spacing w:val="1"/>
        </w:rPr>
        <w:t xml:space="preserve"> </w:t>
      </w:r>
      <w:r>
        <w:rPr>
          <w:rFonts w:ascii="Times New Roman" w:hAnsi="Times New Roman"/>
        </w:rPr>
        <w:t>necessary detail to the current project description to represent a suitable model for</w:t>
      </w:r>
      <w:r>
        <w:rPr>
          <w:rFonts w:ascii="Times New Roman" w:hAnsi="Times New Roman"/>
          <w:spacing w:val="-82"/>
        </w:rPr>
        <w:t xml:space="preserve"> </w:t>
      </w:r>
      <w:r>
        <w:rPr>
          <w:rFonts w:ascii="Times New Roman" w:hAnsi="Times New Roman"/>
        </w:rPr>
        <w:t>coding. This document is also intended to help detect contradictions prior to</w:t>
      </w:r>
      <w:r>
        <w:rPr>
          <w:rFonts w:ascii="Times New Roman" w:hAnsi="Times New Roman"/>
          <w:spacing w:val="1"/>
        </w:rPr>
        <w:t xml:space="preserve"> </w:t>
      </w:r>
      <w:r>
        <w:rPr>
          <w:rFonts w:ascii="Times New Roman" w:hAnsi="Times New Roman"/>
        </w:rPr>
        <w:t>coding, and can be used as a reference manual for how the modules interact at</w:t>
      </w:r>
      <w:r>
        <w:rPr>
          <w:rFonts w:ascii="Times New Roman" w:hAnsi="Times New Roman"/>
          <w:spacing w:val="1"/>
        </w:rPr>
        <w:t xml:space="preserve"> </w:t>
      </w:r>
      <w:r>
        <w:rPr>
          <w:rFonts w:ascii="Times New Roman" w:hAnsi="Times New Roman"/>
        </w:rPr>
        <w:t>high level.</w:t>
      </w:r>
    </w:p>
    <w:p>
      <w:pPr>
        <w:pStyle w:val="7"/>
        <w:spacing w:before="3" w:after="0"/>
        <w:rPr>
          <w:rFonts w:ascii="Times New Roman" w:hAnsi="Times New Roman"/>
          <w:sz w:val="31"/>
        </w:rPr>
      </w:pPr>
    </w:p>
    <w:p>
      <w:pPr>
        <w:pStyle w:val="7"/>
        <w:ind w:left="100" w:right="0" w:firstLine="0"/>
        <w:rPr>
          <w:rFonts w:ascii="Times New Roman" w:hAnsi="Times New Roman"/>
        </w:rPr>
      </w:pPr>
      <w:r>
        <w:rPr>
          <w:rFonts w:ascii="Times New Roman" w:hAnsi="Times New Roman"/>
          <w:color w:val="9900FF"/>
        </w:rPr>
        <w:t>The HLD will:</w:t>
      </w:r>
    </w:p>
    <w:p>
      <w:pPr>
        <w:pStyle w:val="7"/>
        <w:rPr>
          <w:rFonts w:ascii="Times New Roman" w:hAnsi="Times New Roman"/>
          <w:sz w:val="33"/>
        </w:rPr>
      </w:pPr>
    </w:p>
    <w:p>
      <w:pPr>
        <w:pStyle w:val="16"/>
        <w:numPr>
          <w:ilvl w:val="2"/>
          <w:numId w:val="2"/>
        </w:numPr>
        <w:tabs>
          <w:tab w:val="left" w:pos="820"/>
        </w:tabs>
        <w:spacing w:before="0" w:after="0" w:line="240" w:lineRule="auto"/>
        <w:ind w:left="820" w:right="0" w:hanging="360"/>
        <w:jc w:val="left"/>
        <w:rPr>
          <w:rFonts w:ascii="Times New Roman" w:hAnsi="Times New Roman"/>
        </w:rPr>
      </w:pPr>
      <w:r>
        <w:rPr>
          <w:rFonts w:ascii="Times New Roman" w:hAnsi="Times New Roman"/>
          <w:sz w:val="30"/>
        </w:rPr>
        <w:t>Present all of the design aspects and define them in detail</w:t>
      </w:r>
    </w:p>
    <w:p>
      <w:pPr>
        <w:pStyle w:val="16"/>
        <w:numPr>
          <w:ilvl w:val="2"/>
          <w:numId w:val="2"/>
        </w:numPr>
        <w:tabs>
          <w:tab w:val="left" w:pos="820"/>
        </w:tabs>
        <w:spacing w:before="15" w:after="0" w:line="240" w:lineRule="auto"/>
        <w:ind w:left="820" w:right="0" w:hanging="360"/>
        <w:jc w:val="left"/>
        <w:rPr>
          <w:rFonts w:ascii="Times New Roman" w:hAnsi="Times New Roman"/>
        </w:rPr>
      </w:pPr>
      <w:r>
        <w:rPr>
          <w:rFonts w:ascii="Times New Roman" w:hAnsi="Times New Roman"/>
          <w:sz w:val="30"/>
        </w:rPr>
        <w:t>Describe the user interface being implemented</w:t>
      </w:r>
    </w:p>
    <w:p>
      <w:pPr>
        <w:pStyle w:val="16"/>
        <w:numPr>
          <w:ilvl w:val="2"/>
          <w:numId w:val="2"/>
        </w:numPr>
        <w:tabs>
          <w:tab w:val="left" w:pos="820"/>
        </w:tabs>
        <w:spacing w:before="15" w:after="0" w:line="240" w:lineRule="auto"/>
        <w:ind w:left="820" w:right="0" w:hanging="360"/>
        <w:jc w:val="left"/>
        <w:rPr>
          <w:rFonts w:ascii="Times New Roman" w:hAnsi="Times New Roman"/>
        </w:rPr>
      </w:pPr>
      <w:r>
        <w:rPr>
          <w:rFonts w:ascii="Times New Roman" w:hAnsi="Times New Roman"/>
          <w:sz w:val="30"/>
        </w:rPr>
        <w:t>Describe the hardware and software interfaces</w:t>
      </w:r>
    </w:p>
    <w:p>
      <w:pPr>
        <w:pStyle w:val="16"/>
        <w:numPr>
          <w:ilvl w:val="2"/>
          <w:numId w:val="2"/>
        </w:numPr>
        <w:tabs>
          <w:tab w:val="left" w:pos="820"/>
        </w:tabs>
        <w:spacing w:before="15" w:after="0" w:line="240" w:lineRule="auto"/>
        <w:ind w:left="820" w:right="0" w:hanging="360"/>
        <w:jc w:val="left"/>
        <w:rPr>
          <w:rFonts w:ascii="Times New Roman" w:hAnsi="Times New Roman"/>
        </w:rPr>
      </w:pPr>
      <w:r>
        <w:rPr>
          <w:rFonts w:ascii="Times New Roman" w:hAnsi="Times New Roman"/>
          <w:sz w:val="30"/>
        </w:rPr>
        <w:t>Describe the performance requirements</w:t>
      </w:r>
    </w:p>
    <w:p>
      <w:pPr>
        <w:pStyle w:val="16"/>
        <w:numPr>
          <w:ilvl w:val="2"/>
          <w:numId w:val="2"/>
        </w:numPr>
        <w:tabs>
          <w:tab w:val="left" w:pos="820"/>
        </w:tabs>
        <w:spacing w:before="15" w:after="0" w:line="240" w:lineRule="auto"/>
        <w:ind w:left="820" w:right="0" w:hanging="360"/>
        <w:jc w:val="left"/>
        <w:rPr>
          <w:rFonts w:ascii="Times New Roman" w:hAnsi="Times New Roman"/>
        </w:rPr>
      </w:pPr>
      <w:r>
        <w:rPr>
          <w:rFonts w:ascii="Times New Roman" w:hAnsi="Times New Roman"/>
          <w:sz w:val="30"/>
        </w:rPr>
        <w:t>Include design features and the architecture of the project</w:t>
      </w:r>
    </w:p>
    <w:p>
      <w:pPr>
        <w:pStyle w:val="16"/>
        <w:numPr>
          <w:ilvl w:val="2"/>
          <w:numId w:val="2"/>
        </w:numPr>
        <w:tabs>
          <w:tab w:val="left" w:pos="820"/>
        </w:tabs>
        <w:spacing w:before="15" w:after="0" w:line="240" w:lineRule="auto"/>
        <w:ind w:left="820" w:right="0" w:hanging="360"/>
        <w:jc w:val="left"/>
        <w:rPr>
          <w:rFonts w:ascii="Times New Roman" w:hAnsi="Times New Roman"/>
        </w:rPr>
      </w:pPr>
      <w:r>
        <w:rPr>
          <w:rFonts w:ascii="Times New Roman" w:hAnsi="Times New Roman"/>
          <w:sz w:val="30"/>
        </w:rPr>
        <w:t>List and describe the non-functional attributes like:</w:t>
      </w:r>
    </w:p>
    <w:p>
      <w:pPr>
        <w:pStyle w:val="16"/>
        <w:numPr>
          <w:ilvl w:val="3"/>
          <w:numId w:val="2"/>
        </w:numPr>
        <w:tabs>
          <w:tab w:val="left" w:pos="1540"/>
        </w:tabs>
        <w:spacing w:before="15" w:after="0" w:line="240" w:lineRule="auto"/>
        <w:ind w:left="1540" w:right="0" w:hanging="360"/>
        <w:jc w:val="left"/>
        <w:rPr>
          <w:rFonts w:ascii="Times New Roman" w:hAnsi="Times New Roman"/>
        </w:rPr>
      </w:pPr>
      <w:r>
        <w:rPr>
          <w:rFonts w:ascii="Times New Roman" w:hAnsi="Times New Roman"/>
          <w:sz w:val="30"/>
        </w:rPr>
        <w:t>Security</w:t>
      </w:r>
    </w:p>
    <w:p>
      <w:pPr>
        <w:pStyle w:val="16"/>
        <w:numPr>
          <w:ilvl w:val="3"/>
          <w:numId w:val="2"/>
        </w:numPr>
        <w:tabs>
          <w:tab w:val="left" w:pos="1540"/>
        </w:tabs>
        <w:spacing w:before="15" w:after="0" w:line="240" w:lineRule="auto"/>
        <w:ind w:left="1540" w:right="0" w:hanging="360"/>
        <w:jc w:val="left"/>
        <w:rPr>
          <w:rFonts w:ascii="Times New Roman" w:hAnsi="Times New Roman"/>
        </w:rPr>
      </w:pPr>
      <w:r>
        <w:rPr>
          <w:rFonts w:ascii="Times New Roman" w:hAnsi="Times New Roman"/>
          <w:sz w:val="30"/>
        </w:rPr>
        <w:t>Reliability</w:t>
      </w:r>
    </w:p>
    <w:p>
      <w:pPr>
        <w:pStyle w:val="16"/>
        <w:numPr>
          <w:ilvl w:val="3"/>
          <w:numId w:val="2"/>
        </w:numPr>
        <w:tabs>
          <w:tab w:val="left" w:pos="1540"/>
        </w:tabs>
        <w:spacing w:before="15" w:after="0" w:line="240" w:lineRule="auto"/>
        <w:ind w:left="1540" w:right="0" w:hanging="360"/>
        <w:jc w:val="left"/>
        <w:rPr>
          <w:rFonts w:ascii="Times New Roman" w:hAnsi="Times New Roman"/>
        </w:rPr>
      </w:pPr>
      <w:r>
        <w:rPr>
          <w:rFonts w:ascii="Times New Roman" w:hAnsi="Times New Roman"/>
          <w:sz w:val="30"/>
        </w:rPr>
        <w:t>Maintainability</w:t>
      </w:r>
    </w:p>
    <w:p>
      <w:pPr>
        <w:pStyle w:val="16"/>
        <w:numPr>
          <w:ilvl w:val="3"/>
          <w:numId w:val="2"/>
        </w:numPr>
        <w:tabs>
          <w:tab w:val="left" w:pos="1540"/>
        </w:tabs>
        <w:spacing w:before="15" w:after="0" w:line="240" w:lineRule="auto"/>
        <w:ind w:left="1540" w:right="0" w:hanging="360"/>
        <w:jc w:val="left"/>
        <w:rPr>
          <w:rFonts w:ascii="Times New Roman" w:hAnsi="Times New Roman"/>
        </w:rPr>
      </w:pPr>
      <w:r>
        <w:rPr>
          <w:rFonts w:ascii="Times New Roman" w:hAnsi="Times New Roman"/>
          <w:sz w:val="30"/>
        </w:rPr>
        <w:t>Portability</w:t>
      </w:r>
    </w:p>
    <w:p>
      <w:pPr>
        <w:pStyle w:val="16"/>
        <w:numPr>
          <w:ilvl w:val="3"/>
          <w:numId w:val="2"/>
        </w:numPr>
        <w:tabs>
          <w:tab w:val="left" w:pos="1540"/>
        </w:tabs>
        <w:spacing w:before="15" w:after="0" w:line="240" w:lineRule="auto"/>
        <w:ind w:left="1540" w:right="0" w:hanging="360"/>
        <w:jc w:val="left"/>
        <w:rPr>
          <w:rFonts w:ascii="Times New Roman" w:hAnsi="Times New Roman"/>
        </w:rPr>
      </w:pPr>
      <w:r>
        <w:rPr>
          <w:rFonts w:ascii="Times New Roman" w:hAnsi="Times New Roman"/>
          <w:sz w:val="30"/>
        </w:rPr>
        <w:t>Reusability</w:t>
      </w:r>
    </w:p>
    <w:p>
      <w:pPr>
        <w:pStyle w:val="16"/>
        <w:numPr>
          <w:ilvl w:val="3"/>
          <w:numId w:val="2"/>
        </w:numPr>
        <w:tabs>
          <w:tab w:val="left" w:pos="1540"/>
        </w:tabs>
        <w:spacing w:before="15" w:after="0" w:line="240" w:lineRule="auto"/>
        <w:ind w:left="1540" w:right="0" w:hanging="360"/>
        <w:jc w:val="left"/>
        <w:rPr>
          <w:rFonts w:ascii="Times New Roman" w:hAnsi="Times New Roman"/>
        </w:rPr>
      </w:pPr>
      <w:r>
        <w:rPr>
          <w:rFonts w:ascii="Times New Roman" w:hAnsi="Times New Roman"/>
          <w:sz w:val="30"/>
        </w:rPr>
        <w:t>Application compatibility</w:t>
      </w:r>
    </w:p>
    <w:p>
      <w:pPr>
        <w:pStyle w:val="16"/>
        <w:numPr>
          <w:ilvl w:val="3"/>
          <w:numId w:val="2"/>
        </w:numPr>
        <w:tabs>
          <w:tab w:val="left" w:pos="1540"/>
        </w:tabs>
        <w:spacing w:before="15" w:after="0" w:line="240" w:lineRule="auto"/>
        <w:ind w:left="1540" w:right="0" w:hanging="360"/>
        <w:jc w:val="left"/>
        <w:rPr>
          <w:rFonts w:ascii="Times New Roman" w:hAnsi="Times New Roman"/>
        </w:rPr>
      </w:pPr>
      <w:r>
        <w:rPr>
          <w:rFonts w:ascii="Times New Roman" w:hAnsi="Times New Roman"/>
          <w:sz w:val="30"/>
        </w:rPr>
        <w:t>Resource utilization</w:t>
      </w:r>
    </w:p>
    <w:p>
      <w:pPr>
        <w:pStyle w:val="16"/>
        <w:numPr>
          <w:ilvl w:val="3"/>
          <w:numId w:val="2"/>
        </w:numPr>
        <w:tabs>
          <w:tab w:val="left" w:pos="1540"/>
        </w:tabs>
        <w:spacing w:before="15" w:after="0" w:line="240" w:lineRule="auto"/>
        <w:ind w:left="1540" w:right="0" w:hanging="360"/>
        <w:jc w:val="left"/>
        <w:rPr>
          <w:rFonts w:ascii="Times New Roman" w:hAnsi="Times New Roman"/>
        </w:rPr>
        <w:sectPr>
          <w:headerReference r:id="rId11" w:type="default"/>
          <w:footerReference r:id="rId13" w:type="default"/>
          <w:headerReference r:id="rId12" w:type="even"/>
          <w:footerReference r:id="rId14" w:type="even"/>
          <w:pgSz w:w="12240" w:h="15840"/>
          <w:pgMar w:top="1420" w:right="140" w:bottom="3751" w:left="820" w:header="411" w:footer="3637" w:gutter="0"/>
          <w:pgNumType w:fmt="decimal"/>
          <w:cols w:space="720" w:num="1"/>
          <w:formProt w:val="0"/>
          <w:docGrid w:linePitch="100" w:charSpace="4096"/>
        </w:sectPr>
      </w:pPr>
      <w:r>
        <w:rPr>
          <w:rFonts w:ascii="Times New Roman" w:hAnsi="Times New Roman"/>
          <w:sz w:val="30"/>
        </w:rPr>
        <w:t>Serviceability</w:t>
      </w:r>
    </w:p>
    <w:p>
      <w:pPr>
        <w:pStyle w:val="7"/>
        <w:rPr>
          <w:rFonts w:ascii="Times New Roman" w:hAnsi="Times New Roman"/>
        </w:rPr>
      </w:pPr>
      <w:r>
        <w:rPr>
          <w:rFonts w:ascii="Times New Roman" w:hAnsi="Times New Roman"/>
          <w:b/>
          <w:color w:val="295E99"/>
          <w:sz w:val="36"/>
        </w:rPr>
        <w:t>1.2</w:t>
      </w:r>
      <w:r>
        <w:rPr>
          <w:rFonts w:ascii="Times New Roman" w:hAnsi="Times New Roman"/>
          <w:color w:val="295E99"/>
          <w:spacing w:val="-38"/>
          <w:sz w:val="22"/>
        </w:rPr>
        <w:t xml:space="preserve"> </w:t>
      </w:r>
      <w:r>
        <w:rPr>
          <w:rFonts w:ascii="Times New Roman" w:hAnsi="Times New Roman"/>
          <w:b/>
          <w:color w:val="295E99"/>
          <w:sz w:val="36"/>
        </w:rPr>
        <w:t>Scope</w:t>
      </w:r>
    </w:p>
    <w:p>
      <w:pPr>
        <w:pStyle w:val="7"/>
        <w:spacing w:before="85" w:after="0" w:line="247" w:lineRule="auto"/>
        <w:ind w:left="23" w:right="17" w:firstLine="0"/>
        <w:rPr>
          <w:rFonts w:ascii="Times New Roman" w:hAnsi="Times New Roman"/>
        </w:rPr>
      </w:pPr>
      <w:r>
        <w:rPr>
          <w:rFonts w:ascii="Times New Roman" w:hAnsi="Times New Roman"/>
        </w:rPr>
        <w:t>The HLD documentation presents the structure of the system, such as the</w:t>
      </w:r>
      <w:r>
        <w:rPr>
          <w:rFonts w:ascii="Times New Roman" w:hAnsi="Times New Roman"/>
          <w:spacing w:val="2"/>
        </w:rPr>
        <w:t xml:space="preserve"> </w:t>
      </w:r>
      <w:r>
        <w:rPr>
          <w:rFonts w:ascii="Times New Roman" w:hAnsi="Times New Roman"/>
        </w:rPr>
        <w:t>database architecture, application architecture (layers), application flow</w:t>
      </w:r>
      <w:r>
        <w:rPr>
          <w:rFonts w:ascii="Times New Roman" w:hAnsi="Times New Roman"/>
          <w:spacing w:val="2"/>
        </w:rPr>
        <w:t xml:space="preserve"> </w:t>
      </w:r>
      <w:r>
        <w:rPr>
          <w:rFonts w:ascii="Times New Roman" w:hAnsi="Times New Roman"/>
        </w:rPr>
        <w:t>(Navigation), and the technology architecture. The HLD uses non-technical to</w:t>
      </w:r>
      <w:r>
        <w:rPr>
          <w:rFonts w:ascii="Times New Roman" w:hAnsi="Times New Roman"/>
          <w:spacing w:val="2"/>
        </w:rPr>
        <w:t xml:space="preserve"> </w:t>
      </w:r>
      <w:r>
        <w:rPr>
          <w:rFonts w:ascii="Times New Roman" w:hAnsi="Times New Roman"/>
        </w:rPr>
        <w:t>mildly-technical terms which should be understandable to the administrators of the</w:t>
      </w:r>
      <w:r>
        <w:rPr>
          <w:rFonts w:ascii="Times New Roman" w:hAnsi="Times New Roman"/>
          <w:spacing w:val="-82"/>
        </w:rPr>
        <w:t xml:space="preserve"> </w:t>
      </w:r>
      <w:r>
        <w:rPr>
          <w:rFonts w:ascii="Times New Roman" w:hAnsi="Times New Roman"/>
        </w:rPr>
        <w:t>system.</w:t>
      </w:r>
    </w:p>
    <w:p>
      <w:pPr>
        <w:pStyle w:val="7"/>
        <w:rPr>
          <w:rFonts w:ascii="Times New Roman" w:hAnsi="Times New Roman"/>
          <w:sz w:val="20"/>
        </w:rPr>
      </w:pPr>
    </w:p>
    <w:p>
      <w:pPr>
        <w:pStyle w:val="7"/>
        <w:rPr>
          <w:rFonts w:ascii="Times New Roman" w:hAnsi="Times New Roman"/>
          <w:sz w:val="20"/>
        </w:rPr>
      </w:pPr>
    </w:p>
    <w:p>
      <w:pPr>
        <w:pStyle w:val="7"/>
        <w:spacing w:before="3" w:after="0"/>
        <w:rPr>
          <w:rFonts w:ascii="Times New Roman" w:hAnsi="Times New Roman"/>
          <w:sz w:val="22"/>
        </w:rPr>
      </w:pPr>
    </w:p>
    <w:p>
      <w:pPr>
        <w:spacing w:before="88" w:after="0"/>
        <w:ind w:left="310" w:right="0" w:firstLine="0"/>
        <w:jc w:val="left"/>
        <w:rPr>
          <w:rFonts w:ascii="Times New Roman" w:hAnsi="Times New Roman"/>
        </w:rPr>
      </w:pPr>
      <w:r>
        <w:rPr>
          <w:rFonts w:ascii="Times New Roman" w:hAnsi="Times New Roman"/>
          <w:b/>
          <w:color w:val="295E99"/>
          <w:w w:val="95"/>
          <w:sz w:val="36"/>
        </w:rPr>
        <w:t>1.3</w:t>
      </w:r>
      <w:r>
        <w:rPr>
          <w:rFonts w:ascii="Times New Roman" w:hAnsi="Times New Roman"/>
          <w:b/>
          <w:color w:val="295E99"/>
          <w:spacing w:val="-28"/>
          <w:w w:val="95"/>
          <w:sz w:val="36"/>
        </w:rPr>
        <w:t xml:space="preserve"> </w:t>
      </w:r>
      <w:r>
        <w:rPr>
          <w:rFonts w:ascii="Times New Roman" w:hAnsi="Times New Roman"/>
          <w:b/>
          <w:color w:val="295E99"/>
          <w:w w:val="95"/>
          <w:sz w:val="36"/>
        </w:rPr>
        <w:t>Definitions</w:t>
      </w:r>
    </w:p>
    <w:p>
      <w:pPr>
        <w:pStyle w:val="7"/>
        <w:rPr>
          <w:rFonts w:ascii="Times New Roman" w:hAnsi="Times New Roman"/>
          <w:b/>
          <w:sz w:val="20"/>
        </w:rPr>
      </w:pPr>
    </w:p>
    <w:p>
      <w:pPr>
        <w:pStyle w:val="7"/>
        <w:spacing w:before="3" w:after="0"/>
        <w:rPr>
          <w:rFonts w:ascii="Times New Roman" w:hAnsi="Times New Roman"/>
          <w:b/>
          <w:sz w:val="28"/>
        </w:rPr>
      </w:pPr>
    </w:p>
    <w:tbl>
      <w:tblPr>
        <w:tblStyle w:val="6"/>
        <w:tblW w:w="10301" w:type="dxa"/>
        <w:tblInd w:w="870" w:type="dxa"/>
        <w:tblLayout w:type="fixed"/>
        <w:tblCellMar>
          <w:top w:w="0" w:type="dxa"/>
          <w:left w:w="15" w:type="dxa"/>
          <w:bottom w:w="0" w:type="dxa"/>
          <w:right w:w="15" w:type="dxa"/>
        </w:tblCellMar>
      </w:tblPr>
      <w:tblGrid>
        <w:gridCol w:w="5140"/>
        <w:gridCol w:w="5160"/>
      </w:tblGrid>
      <w:tr>
        <w:tblPrEx>
          <w:tblCellMar>
            <w:top w:w="0" w:type="dxa"/>
            <w:left w:w="15" w:type="dxa"/>
            <w:bottom w:w="0" w:type="dxa"/>
            <w:right w:w="15" w:type="dxa"/>
          </w:tblCellMar>
        </w:tblPrEx>
        <w:trPr>
          <w:trHeight w:val="569" w:hRule="atLeast"/>
        </w:trPr>
        <w:tc>
          <w:tcPr>
            <w:tcW w:w="5140" w:type="dxa"/>
            <w:tcBorders>
              <w:top w:val="single" w:color="000000" w:sz="12" w:space="0"/>
              <w:left w:val="single" w:color="000000" w:sz="12" w:space="0"/>
              <w:bottom w:val="single" w:color="000000" w:sz="12" w:space="0"/>
              <w:right w:val="single" w:color="000000" w:sz="12" w:space="0"/>
            </w:tcBorders>
          </w:tcPr>
          <w:p>
            <w:pPr>
              <w:pStyle w:val="17"/>
              <w:widowControl w:val="0"/>
              <w:spacing w:before="119" w:after="0"/>
              <w:rPr>
                <w:rFonts w:ascii="Times New Roman" w:hAnsi="Times New Roman"/>
              </w:rPr>
            </w:pPr>
            <w:r>
              <w:rPr>
                <w:rFonts w:ascii="Times New Roman" w:hAnsi="Times New Roman"/>
                <w:b/>
                <w:sz w:val="30"/>
              </w:rPr>
              <w:t>Terms</w:t>
            </w:r>
          </w:p>
        </w:tc>
        <w:tc>
          <w:tcPr>
            <w:tcW w:w="5160" w:type="dxa"/>
            <w:tcBorders>
              <w:top w:val="single" w:color="000000" w:sz="12" w:space="0"/>
              <w:left w:val="single" w:color="000000" w:sz="12" w:space="0"/>
              <w:bottom w:val="single" w:color="000000" w:sz="12" w:space="0"/>
              <w:right w:val="single" w:color="000000" w:sz="12" w:space="0"/>
            </w:tcBorders>
          </w:tcPr>
          <w:p>
            <w:pPr>
              <w:pStyle w:val="17"/>
              <w:widowControl w:val="0"/>
              <w:spacing w:before="119" w:after="0"/>
              <w:ind w:left="105" w:right="0" w:firstLine="0"/>
              <w:rPr>
                <w:rFonts w:ascii="Times New Roman" w:hAnsi="Times New Roman"/>
              </w:rPr>
            </w:pPr>
            <w:r>
              <w:rPr>
                <w:rFonts w:ascii="Times New Roman" w:hAnsi="Times New Roman"/>
                <w:b/>
                <w:sz w:val="30"/>
              </w:rPr>
              <w:t>Description</w:t>
            </w:r>
          </w:p>
        </w:tc>
      </w:tr>
      <w:tr>
        <w:tblPrEx>
          <w:tblCellMar>
            <w:top w:w="0" w:type="dxa"/>
            <w:left w:w="15" w:type="dxa"/>
            <w:bottom w:w="0" w:type="dxa"/>
            <w:right w:w="15" w:type="dxa"/>
          </w:tblCellMar>
        </w:tblPrEx>
        <w:trPr>
          <w:trHeight w:val="810" w:hRule="atLeast"/>
        </w:trPr>
        <w:tc>
          <w:tcPr>
            <w:tcW w:w="5140" w:type="dxa"/>
            <w:tcBorders>
              <w:top w:val="single" w:color="000000" w:sz="12" w:space="0"/>
              <w:left w:val="single" w:color="000000" w:sz="12" w:space="0"/>
              <w:bottom w:val="single" w:color="000000" w:sz="12" w:space="0"/>
              <w:right w:val="single" w:color="000000" w:sz="12" w:space="0"/>
            </w:tcBorders>
          </w:tcPr>
          <w:p>
            <w:pPr>
              <w:pStyle w:val="17"/>
              <w:widowControl w:val="0"/>
              <w:spacing w:before="103" w:after="0"/>
              <w:rPr>
                <w:rFonts w:ascii="Times New Roman" w:hAnsi="Times New Roman"/>
              </w:rPr>
            </w:pPr>
            <w:r>
              <w:rPr>
                <w:rFonts w:ascii="Times New Roman" w:hAnsi="Times New Roman"/>
                <w:sz w:val="24"/>
              </w:rPr>
              <w:t>AWS</w:t>
            </w:r>
          </w:p>
        </w:tc>
        <w:tc>
          <w:tcPr>
            <w:tcW w:w="5160" w:type="dxa"/>
            <w:tcBorders>
              <w:top w:val="single" w:color="000000" w:sz="12" w:space="0"/>
              <w:left w:val="single" w:color="000000" w:sz="12" w:space="0"/>
              <w:bottom w:val="single" w:color="000000" w:sz="12" w:space="0"/>
              <w:right w:val="single" w:color="000000" w:sz="12" w:space="0"/>
            </w:tcBorders>
          </w:tcPr>
          <w:p>
            <w:pPr>
              <w:pStyle w:val="17"/>
              <w:widowControl w:val="0"/>
              <w:spacing w:before="103" w:after="0" w:line="247" w:lineRule="auto"/>
              <w:ind w:left="105" w:right="1723" w:firstLine="0"/>
              <w:rPr>
                <w:rFonts w:ascii="Times New Roman" w:hAnsi="Times New Roman"/>
              </w:rPr>
            </w:pPr>
            <w:r>
              <w:rPr>
                <w:rFonts w:ascii="Times New Roman" w:hAnsi="Times New Roman"/>
                <w:sz w:val="24"/>
              </w:rPr>
              <w:t>Amazon web sercvice</w:t>
            </w:r>
          </w:p>
        </w:tc>
      </w:tr>
      <w:tr>
        <w:tblPrEx>
          <w:tblCellMar>
            <w:top w:w="0" w:type="dxa"/>
            <w:left w:w="15" w:type="dxa"/>
            <w:bottom w:w="0" w:type="dxa"/>
            <w:right w:w="15" w:type="dxa"/>
          </w:tblCellMar>
        </w:tblPrEx>
        <w:trPr>
          <w:trHeight w:val="630" w:hRule="atLeast"/>
        </w:trPr>
        <w:tc>
          <w:tcPr>
            <w:tcW w:w="5140" w:type="dxa"/>
            <w:tcBorders>
              <w:top w:val="single" w:color="000000" w:sz="12" w:space="0"/>
              <w:left w:val="single" w:color="000000" w:sz="12" w:space="0"/>
              <w:bottom w:val="single" w:color="000000" w:sz="12" w:space="0"/>
              <w:right w:val="single" w:color="000000" w:sz="12" w:space="0"/>
            </w:tcBorders>
          </w:tcPr>
          <w:p>
            <w:pPr>
              <w:pStyle w:val="17"/>
              <w:widowControl w:val="0"/>
              <w:spacing w:before="118" w:after="0"/>
              <w:rPr>
                <w:rFonts w:ascii="Times New Roman" w:hAnsi="Times New Roman"/>
              </w:rPr>
            </w:pPr>
            <w:r>
              <w:rPr>
                <w:rFonts w:ascii="Times New Roman" w:hAnsi="Times New Roman"/>
                <w:sz w:val="24"/>
              </w:rPr>
              <w:t>IDE</w:t>
            </w:r>
          </w:p>
          <w:p>
            <w:pPr>
              <w:pStyle w:val="17"/>
              <w:widowControl w:val="0"/>
              <w:spacing w:before="118" w:after="0"/>
              <w:rPr>
                <w:rFonts w:ascii="Times New Roman" w:hAnsi="Times New Roman"/>
              </w:rPr>
            </w:pPr>
          </w:p>
          <w:p>
            <w:pPr>
              <w:pStyle w:val="17"/>
              <w:widowControl w:val="0"/>
              <w:spacing w:before="118" w:after="0"/>
              <w:rPr>
                <w:rFonts w:ascii="Times New Roman" w:hAnsi="Times New Roman"/>
              </w:rPr>
            </w:pPr>
          </w:p>
        </w:tc>
        <w:tc>
          <w:tcPr>
            <w:tcW w:w="5160" w:type="dxa"/>
            <w:tcBorders>
              <w:top w:val="single" w:color="000000" w:sz="12" w:space="0"/>
              <w:left w:val="single" w:color="000000" w:sz="12" w:space="0"/>
              <w:bottom w:val="single" w:color="000000" w:sz="12" w:space="0"/>
              <w:right w:val="single" w:color="000000" w:sz="12" w:space="0"/>
            </w:tcBorders>
          </w:tcPr>
          <w:p>
            <w:pPr>
              <w:pStyle w:val="17"/>
              <w:widowControl w:val="0"/>
              <w:spacing w:before="233" w:after="0"/>
              <w:ind w:left="105" w:right="0" w:firstLine="0"/>
              <w:rPr>
                <w:rFonts w:ascii="Times New Roman" w:hAnsi="Times New Roman"/>
              </w:rPr>
            </w:pPr>
            <w:r>
              <w:rPr>
                <w:rFonts w:ascii="Times New Roman" w:hAnsi="Times New Roman"/>
                <w:sz w:val="24"/>
              </w:rPr>
              <w:t>Integrated</w:t>
            </w:r>
            <w:r>
              <w:rPr>
                <w:rFonts w:ascii="Times New Roman" w:hAnsi="Times New Roman"/>
                <w:spacing w:val="33"/>
                <w:sz w:val="24"/>
              </w:rPr>
              <w:t xml:space="preserve"> </w:t>
            </w:r>
            <w:r>
              <w:rPr>
                <w:rFonts w:ascii="Times New Roman" w:hAnsi="Times New Roman"/>
                <w:sz w:val="24"/>
              </w:rPr>
              <w:t>Development Environment</w:t>
            </w:r>
          </w:p>
        </w:tc>
      </w:tr>
    </w:tbl>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r>
        <w:br w:type="page"/>
      </w:r>
    </w:p>
    <w:p>
      <w:pPr>
        <w:pStyle w:val="7"/>
        <w:rPr>
          <w:rFonts w:ascii="Times New Roman" w:hAnsi="Times New Roman"/>
          <w:b/>
          <w:sz w:val="20"/>
        </w:rPr>
      </w:pPr>
    </w:p>
    <w:p>
      <w:pPr>
        <w:pStyle w:val="3"/>
        <w:numPr>
          <w:ilvl w:val="0"/>
          <w:numId w:val="2"/>
        </w:numPr>
        <w:tabs>
          <w:tab w:val="left" w:pos="820"/>
        </w:tabs>
        <w:spacing w:before="226" w:after="0" w:line="240" w:lineRule="auto"/>
        <w:ind w:left="820" w:right="0" w:hanging="510"/>
        <w:jc w:val="left"/>
        <w:rPr>
          <w:rFonts w:ascii="Times New Roman" w:hAnsi="Times New Roman"/>
        </w:rPr>
      </w:pPr>
      <w:r>
        <w:rPr>
          <w:rFonts w:ascii="Times New Roman" w:hAnsi="Times New Roman"/>
          <w:color w:val="295E99"/>
        </w:rPr>
        <w:t>General</w:t>
      </w:r>
      <w:r>
        <w:rPr>
          <w:rFonts w:ascii="Times New Roman" w:hAnsi="Times New Roman"/>
          <w:color w:val="295E99"/>
          <w:spacing w:val="-9"/>
        </w:rPr>
        <w:t xml:space="preserve"> </w:t>
      </w:r>
      <w:r>
        <w:rPr>
          <w:rFonts w:ascii="Times New Roman" w:hAnsi="Times New Roman"/>
          <w:color w:val="295E99"/>
        </w:rPr>
        <w:t>Description</w:t>
      </w:r>
    </w:p>
    <w:p>
      <w:pPr>
        <w:pStyle w:val="4"/>
        <w:numPr>
          <w:ilvl w:val="1"/>
          <w:numId w:val="2"/>
        </w:numPr>
        <w:tabs>
          <w:tab w:val="left" w:pos="850"/>
        </w:tabs>
        <w:spacing w:before="283" w:after="0" w:line="240" w:lineRule="auto"/>
        <w:ind w:left="850" w:right="0" w:hanging="540"/>
        <w:jc w:val="left"/>
        <w:rPr>
          <w:rFonts w:ascii="Times New Roman" w:hAnsi="Times New Roman"/>
        </w:rPr>
      </w:pPr>
      <w:r>
        <w:rPr>
          <w:rFonts w:ascii="Times New Roman" w:hAnsi="Times New Roman"/>
          <w:color w:val="295E99"/>
        </w:rPr>
        <w:t>Product Perspective</w:t>
      </w:r>
    </w:p>
    <w:p>
      <w:pPr>
        <w:pStyle w:val="7"/>
        <w:spacing w:before="130" w:after="0" w:line="259" w:lineRule="auto"/>
        <w:ind w:left="205" w:right="1100" w:firstLine="615"/>
        <w:rPr>
          <w:rFonts w:ascii="Times New Roman" w:hAnsi="Times New Roman"/>
        </w:rPr>
      </w:pPr>
      <w:r>
        <w:rPr>
          <w:rFonts w:ascii="Times New Roman" w:hAnsi="Times New Roman"/>
        </w:rPr>
        <w:t>The Parkinson's disease prediction System is a machine learning based</w:t>
      </w:r>
      <w:r>
        <w:rPr>
          <w:rFonts w:ascii="Times New Roman" w:hAnsi="Times New Roman"/>
          <w:spacing w:val="1"/>
        </w:rPr>
        <w:t xml:space="preserve"> </w:t>
      </w:r>
      <w:r>
        <w:rPr>
          <w:rFonts w:ascii="Times New Roman" w:hAnsi="Times New Roman"/>
          <w:spacing w:val="1"/>
          <w:sz w:val="30"/>
        </w:rPr>
        <w:t>system.</w:t>
      </w:r>
    </w:p>
    <w:p>
      <w:pPr>
        <w:pStyle w:val="7"/>
        <w:spacing w:before="2" w:after="0"/>
        <w:rPr>
          <w:rFonts w:ascii="Times New Roman" w:hAnsi="Times New Roman"/>
          <w:sz w:val="32"/>
        </w:rPr>
      </w:pPr>
    </w:p>
    <w:p>
      <w:pPr>
        <w:pStyle w:val="4"/>
        <w:numPr>
          <w:ilvl w:val="1"/>
          <w:numId w:val="2"/>
        </w:numPr>
        <w:tabs>
          <w:tab w:val="left" w:pos="850"/>
        </w:tabs>
        <w:spacing w:before="1" w:after="0" w:line="240" w:lineRule="auto"/>
        <w:ind w:left="850" w:right="0" w:hanging="540"/>
        <w:jc w:val="left"/>
        <w:rPr>
          <w:rFonts w:ascii="Times New Roman" w:hAnsi="Times New Roman"/>
        </w:rPr>
      </w:pPr>
      <w:r>
        <w:rPr>
          <w:rFonts w:ascii="Times New Roman" w:hAnsi="Times New Roman"/>
          <w:color w:val="295E99"/>
        </w:rPr>
        <w:t>Problem statement</w:t>
      </w:r>
    </w:p>
    <w:p>
      <w:pPr>
        <w:pStyle w:val="16"/>
        <w:numPr>
          <w:ilvl w:val="2"/>
          <w:numId w:val="2"/>
        </w:numPr>
        <w:tabs>
          <w:tab w:val="left" w:pos="820"/>
        </w:tabs>
        <w:spacing w:before="25" w:after="0" w:line="240" w:lineRule="auto"/>
        <w:ind w:left="820" w:right="0" w:hanging="360"/>
        <w:jc w:val="left"/>
        <w:rPr>
          <w:rFonts w:ascii="Times New Roman" w:hAnsi="Times New Roman"/>
          <w:sz w:val="28"/>
          <w:szCs w:val="28"/>
        </w:rPr>
      </w:pPr>
      <w:r>
        <w:rPr>
          <w:rFonts w:ascii="Times New Roman" w:hAnsi="Times New Roman" w:cs="Times New Roman"/>
          <w:bCs/>
          <w:sz w:val="30"/>
          <w:szCs w:val="30"/>
        </w:rPr>
        <w:t xml:space="preserve">To design a Parkinson's Prediction System for medical data classification and early disease prediction by using </w:t>
      </w:r>
      <w:bookmarkStart w:id="0" w:name="_GoBack"/>
      <w:bookmarkEnd w:id="0"/>
      <w:r>
        <w:rPr>
          <w:rFonts w:ascii="Times New Roman" w:hAnsi="Times New Roman" w:cs="Times New Roman"/>
          <w:bCs/>
          <w:sz w:val="30"/>
          <w:szCs w:val="30"/>
          <w:lang w:val="en-IN"/>
        </w:rPr>
        <w:t>SVM</w:t>
      </w:r>
      <w:r>
        <w:rPr>
          <w:rFonts w:ascii="Times New Roman" w:hAnsi="Times New Roman" w:cs="Times New Roman"/>
          <w:bCs/>
          <w:sz w:val="30"/>
          <w:szCs w:val="30"/>
        </w:rPr>
        <w:t xml:space="preserve"> Algorithm. It might have happened so many times that you or someone need doctor’s help immediately but they are not available due to some reason. People cannot identify his symptoms and take medicines without consulting doctors. Some medicines are very much harmful to health. So user needs online consultation.</w:t>
      </w:r>
      <w:r>
        <w:rPr>
          <w:rFonts w:ascii="Times New Roman" w:hAnsi="Times New Roman"/>
          <w:sz w:val="30"/>
          <w:szCs w:val="30"/>
        </w:rPr>
        <w:tab/>
      </w:r>
      <w:r>
        <w:rPr>
          <w:rFonts w:ascii="Times New Roman" w:hAnsi="Times New Roman"/>
          <w:sz w:val="28"/>
          <w:szCs w:val="28"/>
        </w:rPr>
        <w:tab/>
      </w:r>
    </w:p>
    <w:p>
      <w:pPr>
        <w:pStyle w:val="7"/>
        <w:spacing w:before="7" w:after="0"/>
        <w:rPr>
          <w:rFonts w:ascii="Times New Roman" w:hAnsi="Times New Roman"/>
          <w:sz w:val="34"/>
        </w:rPr>
      </w:pPr>
    </w:p>
    <w:p>
      <w:pPr>
        <w:pStyle w:val="7"/>
        <w:spacing w:before="7" w:after="0"/>
        <w:rPr>
          <w:rFonts w:ascii="Times New Roman" w:hAnsi="Times New Roman"/>
          <w:sz w:val="34"/>
        </w:rPr>
      </w:pPr>
    </w:p>
    <w:p>
      <w:pPr>
        <w:pStyle w:val="7"/>
        <w:spacing w:before="7" w:after="0"/>
        <w:rPr>
          <w:rFonts w:ascii="Times New Roman" w:hAnsi="Times New Roman"/>
          <w:sz w:val="34"/>
        </w:rPr>
      </w:pPr>
    </w:p>
    <w:p>
      <w:pPr>
        <w:pStyle w:val="4"/>
        <w:numPr>
          <w:ilvl w:val="1"/>
          <w:numId w:val="2"/>
        </w:numPr>
        <w:tabs>
          <w:tab w:val="left" w:pos="850"/>
        </w:tabs>
        <w:spacing w:before="0" w:after="0" w:line="240" w:lineRule="auto"/>
        <w:ind w:left="850" w:right="0" w:hanging="540"/>
        <w:jc w:val="left"/>
        <w:rPr>
          <w:rFonts w:ascii="Times New Roman" w:hAnsi="Times New Roman"/>
        </w:rPr>
      </w:pPr>
      <w:r>
        <w:rPr>
          <w:rFonts w:ascii="Times New Roman" w:hAnsi="Times New Roman"/>
          <w:color w:val="295E99"/>
        </w:rPr>
        <w:t>Proposed Solution</w:t>
      </w:r>
    </w:p>
    <w:p>
      <w:pPr>
        <w:numPr>
          <w:ilvl w:val="0"/>
          <w:numId w:val="3"/>
        </w:numPr>
        <w:spacing w:before="131" w:after="0" w:line="276" w:lineRule="auto"/>
        <w:ind w:left="729" w:right="0" w:hanging="360"/>
        <w:jc w:val="both"/>
        <w:rPr>
          <w:rFonts w:ascii="Times New Roman" w:hAnsi="Times New Roman"/>
          <w:sz w:val="30"/>
          <w:szCs w:val="30"/>
        </w:rPr>
      </w:pPr>
      <w:r>
        <w:rPr>
          <w:rFonts w:ascii="Times New Roman" w:hAnsi="Times New Roman" w:cs="Times New Roman"/>
          <w:sz w:val="30"/>
          <w:szCs w:val="30"/>
        </w:rPr>
        <w:t>In multi disease model prediction, it is possible to predict more than one disease at a time. So user no need to traverse many models to predict the diseases. It will reduce time and also due to predicting multiple diseases at a time there is a chance of reducing mortality rate.</w:t>
      </w:r>
    </w:p>
    <w:p>
      <w:pPr>
        <w:pStyle w:val="7"/>
        <w:rPr>
          <w:rFonts w:ascii="Times New Roman" w:hAnsi="Times New Roman"/>
          <w:sz w:val="34"/>
        </w:rPr>
      </w:pPr>
    </w:p>
    <w:p>
      <w:pPr>
        <w:pStyle w:val="7"/>
        <w:spacing w:before="2" w:after="0"/>
        <w:rPr>
          <w:rFonts w:ascii="Times New Roman" w:hAnsi="Times New Roman"/>
          <w:sz w:val="28"/>
        </w:rPr>
      </w:pPr>
    </w:p>
    <w:p>
      <w:pPr>
        <w:pStyle w:val="4"/>
        <w:numPr>
          <w:ilvl w:val="1"/>
          <w:numId w:val="2"/>
        </w:numPr>
        <w:tabs>
          <w:tab w:val="left" w:pos="801"/>
        </w:tabs>
        <w:spacing w:before="0" w:after="0" w:line="240" w:lineRule="auto"/>
        <w:ind w:left="800" w:right="0" w:hanging="601"/>
        <w:jc w:val="left"/>
        <w:rPr>
          <w:rFonts w:ascii="Times New Roman" w:hAnsi="Times New Roman"/>
        </w:rPr>
      </w:pPr>
      <w:r>
        <w:rPr>
          <w:rFonts w:ascii="Times New Roman" w:hAnsi="Times New Roman"/>
          <w:color w:val="295E99"/>
        </w:rPr>
        <w:t>Technical</w:t>
      </w:r>
      <w:r>
        <w:rPr>
          <w:rFonts w:ascii="Times New Roman" w:hAnsi="Times New Roman"/>
          <w:color w:val="295E99"/>
          <w:spacing w:val="-13"/>
        </w:rPr>
        <w:t xml:space="preserve"> </w:t>
      </w:r>
      <w:r>
        <w:rPr>
          <w:rFonts w:ascii="Times New Roman" w:hAnsi="Times New Roman"/>
          <w:color w:val="295E99"/>
        </w:rPr>
        <w:t>Requirements</w:t>
      </w:r>
    </w:p>
    <w:p>
      <w:pPr>
        <w:pStyle w:val="16"/>
        <w:numPr>
          <w:ilvl w:val="0"/>
          <w:numId w:val="4"/>
        </w:numPr>
        <w:tabs>
          <w:tab w:val="left" w:pos="820"/>
        </w:tabs>
        <w:spacing w:before="92" w:after="0" w:line="240" w:lineRule="auto"/>
        <w:ind w:left="820" w:right="0" w:hanging="360"/>
        <w:jc w:val="left"/>
        <w:rPr>
          <w:rFonts w:ascii="Times New Roman" w:hAnsi="Times New Roman"/>
        </w:rPr>
      </w:pPr>
      <w:r>
        <w:rPr>
          <w:rFonts w:ascii="Times New Roman" w:hAnsi="Times New Roman"/>
          <w:sz w:val="30"/>
        </w:rPr>
        <w:t>build a machine learning web application.</w:t>
      </w:r>
    </w:p>
    <w:p>
      <w:pPr>
        <w:pStyle w:val="16"/>
        <w:numPr>
          <w:ilvl w:val="0"/>
          <w:numId w:val="4"/>
        </w:numPr>
        <w:tabs>
          <w:tab w:val="left" w:pos="820"/>
        </w:tabs>
        <w:spacing w:before="92" w:after="0" w:line="240" w:lineRule="auto"/>
        <w:ind w:left="820" w:right="0" w:hanging="360"/>
        <w:jc w:val="left"/>
        <w:rPr>
          <w:rFonts w:ascii="Times New Roman" w:hAnsi="Times New Roman"/>
        </w:rPr>
      </w:pPr>
      <w:r>
        <w:rPr>
          <w:rFonts w:ascii="Times New Roman" w:hAnsi="Times New Roman"/>
          <w:sz w:val="30"/>
        </w:rPr>
        <w:t>Use uci dataset.</w:t>
      </w:r>
    </w:p>
    <w:p>
      <w:pPr>
        <w:pStyle w:val="16"/>
        <w:numPr>
          <w:ilvl w:val="0"/>
          <w:numId w:val="4"/>
        </w:numPr>
        <w:tabs>
          <w:tab w:val="left" w:pos="820"/>
        </w:tabs>
        <w:spacing w:before="69" w:after="0" w:line="240" w:lineRule="auto"/>
        <w:ind w:left="820" w:right="0" w:hanging="360"/>
        <w:jc w:val="left"/>
        <w:rPr>
          <w:rFonts w:ascii="Times New Roman" w:hAnsi="Times New Roman"/>
        </w:rPr>
      </w:pPr>
      <w:r>
        <w:rPr>
          <w:rFonts w:ascii="Times New Roman" w:hAnsi="Times New Roman"/>
          <w:sz w:val="30"/>
        </w:rPr>
        <w:t>Use cloud platform for deploying an application</w:t>
      </w:r>
    </w:p>
    <w:p>
      <w:pPr>
        <w:pStyle w:val="7"/>
        <w:spacing w:before="11" w:after="0"/>
        <w:rPr>
          <w:rFonts w:ascii="Times New Roman" w:hAnsi="Times New Roman"/>
          <w:sz w:val="27"/>
        </w:rPr>
      </w:pPr>
      <w:r>
        <w:br w:type="page"/>
      </w:r>
    </w:p>
    <w:p>
      <w:pPr>
        <w:pStyle w:val="7"/>
        <w:spacing w:before="11" w:after="0"/>
        <w:rPr>
          <w:rFonts w:ascii="Times New Roman" w:hAnsi="Times New Roman"/>
          <w:sz w:val="27"/>
        </w:rPr>
      </w:pPr>
    </w:p>
    <w:p>
      <w:pPr>
        <w:pStyle w:val="4"/>
        <w:numPr>
          <w:ilvl w:val="1"/>
          <w:numId w:val="2"/>
        </w:numPr>
        <w:tabs>
          <w:tab w:val="left" w:pos="801"/>
        </w:tabs>
        <w:spacing w:before="0" w:after="0" w:line="240" w:lineRule="auto"/>
        <w:ind w:left="800" w:right="0" w:hanging="601"/>
        <w:jc w:val="left"/>
        <w:rPr>
          <w:rFonts w:ascii="Times New Roman" w:hAnsi="Times New Roman"/>
        </w:rPr>
      </w:pPr>
      <w:r>
        <w:rPr>
          <w:rFonts w:ascii="Times New Roman" w:hAnsi="Times New Roman"/>
          <w:color w:val="295E99"/>
        </w:rPr>
        <w:t>Data Requirements</w:t>
      </w:r>
    </w:p>
    <w:p>
      <w:pPr>
        <w:spacing w:before="70" w:after="0" w:line="228" w:lineRule="auto"/>
        <w:ind w:left="205" w:right="673" w:firstLine="0"/>
        <w:jc w:val="both"/>
        <w:rPr>
          <w:rFonts w:ascii="Times New Roman" w:hAnsi="Times New Roman"/>
          <w:sz w:val="30"/>
          <w:szCs w:val="30"/>
        </w:rPr>
      </w:pPr>
      <w:r>
        <w:rPr>
          <w:rFonts w:ascii="Times New Roman" w:hAnsi="Times New Roman"/>
          <w:sz w:val="30"/>
          <w:szCs w:val="30"/>
        </w:rPr>
        <w:tab/>
      </w:r>
      <w:r>
        <w:rPr>
          <w:rFonts w:ascii="Times New Roman" w:hAnsi="Times New Roman"/>
          <w:sz w:val="30"/>
          <w:szCs w:val="30"/>
        </w:rPr>
        <w:t xml:space="preserve">dataset  composed of a range of biomedical voice measurements. </w:t>
      </w:r>
    </w:p>
    <w:p>
      <w:pPr>
        <w:spacing w:before="70" w:after="0" w:line="228" w:lineRule="auto"/>
        <w:ind w:left="205" w:right="673" w:firstLine="0"/>
        <w:jc w:val="both"/>
        <w:rPr>
          <w:rFonts w:ascii="Times New Roman" w:hAnsi="Times New Roman"/>
          <w:sz w:val="30"/>
        </w:rPr>
      </w:pPr>
      <w:r>
        <w:rPr>
          <w:rFonts w:ascii="Times New Roman" w:hAnsi="Times New Roman"/>
          <w:sz w:val="30"/>
          <w:szCs w:val="30"/>
        </w:rPr>
        <w:tab/>
      </w:r>
      <w:r>
        <w:rPr>
          <w:rFonts w:ascii="Times New Roman" w:hAnsi="Times New Roman"/>
          <w:sz w:val="30"/>
          <w:szCs w:val="30"/>
        </w:rPr>
        <w:t xml:space="preserve">Each column in the table is a particular voice measure, and each row </w:t>
      </w:r>
      <w:r>
        <w:rPr>
          <w:rFonts w:ascii="Times New Roman" w:hAnsi="Times New Roman"/>
          <w:sz w:val="30"/>
          <w:szCs w:val="30"/>
        </w:rPr>
        <w:tab/>
      </w:r>
      <w:r>
        <w:rPr>
          <w:rFonts w:ascii="Times New Roman" w:hAnsi="Times New Roman"/>
          <w:sz w:val="30"/>
          <w:szCs w:val="30"/>
        </w:rPr>
        <w:tab/>
      </w:r>
      <w:r>
        <w:rPr>
          <w:rFonts w:ascii="Times New Roman" w:hAnsi="Times New Roman"/>
          <w:sz w:val="30"/>
          <w:szCs w:val="30"/>
        </w:rPr>
        <w:tab/>
      </w:r>
      <w:r>
        <w:rPr>
          <w:rFonts w:ascii="Times New Roman" w:hAnsi="Times New Roman"/>
          <w:sz w:val="30"/>
          <w:szCs w:val="30"/>
        </w:rPr>
        <w:t xml:space="preserve">corresponds one of 195 voice  recording from these individuals ("name" </w:t>
      </w:r>
      <w:r>
        <w:rPr>
          <w:rFonts w:ascii="Times New Roman" w:hAnsi="Times New Roman"/>
          <w:sz w:val="30"/>
          <w:szCs w:val="30"/>
        </w:rPr>
        <w:tab/>
      </w:r>
      <w:r>
        <w:rPr>
          <w:rFonts w:ascii="Times New Roman" w:hAnsi="Times New Roman"/>
          <w:sz w:val="30"/>
          <w:szCs w:val="30"/>
        </w:rPr>
        <w:t xml:space="preserve">column). The main aim of the data  is to discriminate healthy people from those </w:t>
      </w:r>
      <w:r>
        <w:rPr>
          <w:rFonts w:ascii="Times New Roman" w:hAnsi="Times New Roman"/>
          <w:sz w:val="30"/>
          <w:szCs w:val="30"/>
        </w:rPr>
        <w:tab/>
      </w:r>
      <w:r>
        <w:rPr>
          <w:rFonts w:ascii="Times New Roman" w:hAnsi="Times New Roman"/>
          <w:sz w:val="30"/>
          <w:szCs w:val="30"/>
        </w:rPr>
        <w:t>with PD, according to "status" column which is set to 0 for healthy and 1 for PD.</w:t>
      </w:r>
      <w:r>
        <w:rPr>
          <w:rFonts w:ascii="Times New Roman" w:hAnsi="Times New Roman"/>
          <w:sz w:val="24"/>
        </w:rPr>
        <w:br w:type="textWrapping"/>
      </w:r>
    </w:p>
    <w:p>
      <w:pPr>
        <w:pStyle w:val="4"/>
        <w:numPr>
          <w:ilvl w:val="1"/>
          <w:numId w:val="2"/>
        </w:numPr>
        <w:tabs>
          <w:tab w:val="left" w:pos="701"/>
        </w:tabs>
        <w:spacing w:before="228" w:after="0" w:line="240" w:lineRule="auto"/>
        <w:ind w:left="700" w:right="0" w:hanging="601"/>
        <w:jc w:val="left"/>
        <w:rPr>
          <w:rFonts w:ascii="Times New Roman" w:hAnsi="Times New Roman"/>
        </w:rPr>
      </w:pPr>
      <w:r>
        <w:rPr>
          <w:rFonts w:ascii="Times New Roman" w:hAnsi="Times New Roman"/>
          <w:color w:val="295E99"/>
        </w:rPr>
        <w:t>Tools</w:t>
      </w:r>
      <w:r>
        <w:rPr>
          <w:rFonts w:ascii="Times New Roman" w:hAnsi="Times New Roman"/>
          <w:color w:val="295E99"/>
          <w:spacing w:val="-13"/>
        </w:rPr>
        <w:t xml:space="preserve"> </w:t>
      </w:r>
      <w:r>
        <w:rPr>
          <w:rFonts w:ascii="Times New Roman" w:hAnsi="Times New Roman"/>
          <w:color w:val="295E99"/>
        </w:rPr>
        <w:t>Used</w:t>
      </w:r>
    </w:p>
    <w:p>
      <w:pPr>
        <w:pStyle w:val="7"/>
        <w:rPr>
          <w:rFonts w:ascii="Times New Roman" w:hAnsi="Times New Roman"/>
          <w:b/>
          <w:sz w:val="20"/>
        </w:rPr>
      </w:pPr>
    </w:p>
    <w:p>
      <w:pPr>
        <w:pStyle w:val="7"/>
        <w:rPr>
          <w:rFonts w:ascii="Times New Roman" w:hAnsi="Times New Roman"/>
          <w:b/>
          <w:sz w:val="20"/>
        </w:rPr>
      </w:pPr>
      <w:r>
        <w:rPr>
          <w:rFonts w:ascii="Times New Roman" w:hAnsi="Times New Roman"/>
          <w:b/>
          <w:sz w:val="20"/>
        </w:rPr>
        <w:drawing>
          <wp:anchor distT="0" distB="0" distL="0" distR="0" simplePos="0" relativeHeight="251660288" behindDoc="0" locked="0" layoutInCell="0" allowOverlap="1">
            <wp:simplePos x="0" y="0"/>
            <wp:positionH relativeFrom="column">
              <wp:posOffset>4319270</wp:posOffset>
            </wp:positionH>
            <wp:positionV relativeFrom="paragraph">
              <wp:posOffset>3175</wp:posOffset>
            </wp:positionV>
            <wp:extent cx="2245360" cy="1056005"/>
            <wp:effectExtent l="0" t="0" r="0" b="0"/>
            <wp:wrapNone/>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png"/>
                    <pic:cNvPicPr>
                      <a:picLocks noChangeAspect="1" noChangeArrowheads="1"/>
                    </pic:cNvPicPr>
                  </pic:nvPicPr>
                  <pic:blipFill>
                    <a:blip r:embed="rId32"/>
                    <a:stretch>
                      <a:fillRect/>
                    </a:stretch>
                  </pic:blipFill>
                  <pic:spPr>
                    <a:xfrm>
                      <a:off x="0" y="0"/>
                      <a:ext cx="2245360" cy="1056005"/>
                    </a:xfrm>
                    <a:prstGeom prst="rect">
                      <a:avLst/>
                    </a:prstGeom>
                  </pic:spPr>
                </pic:pic>
              </a:graphicData>
            </a:graphic>
          </wp:anchor>
        </w:drawing>
      </w:r>
    </w:p>
    <w:p>
      <w:pPr>
        <w:pStyle w:val="7"/>
        <w:rPr>
          <w:rFonts w:ascii="Times New Roman" w:hAnsi="Times New Roman"/>
          <w:b/>
          <w:sz w:val="20"/>
        </w:rPr>
      </w:pPr>
      <w:r>
        <w:rPr>
          <w:rFonts w:ascii="Times New Roman" w:hAnsi="Times New Roman"/>
          <w:b/>
          <w:sz w:val="20"/>
        </w:rPr>
        <w:drawing>
          <wp:anchor distT="0" distB="0" distL="0" distR="0" simplePos="0" relativeHeight="251660288" behindDoc="0" locked="0" layoutInCell="0" allowOverlap="1">
            <wp:simplePos x="0" y="0"/>
            <wp:positionH relativeFrom="column">
              <wp:posOffset>324485</wp:posOffset>
            </wp:positionH>
            <wp:positionV relativeFrom="paragraph">
              <wp:posOffset>31750</wp:posOffset>
            </wp:positionV>
            <wp:extent cx="1601470" cy="1307465"/>
            <wp:effectExtent l="0" t="0" r="0" b="0"/>
            <wp:wrapTopAndBottom/>
            <wp:docPr id="2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jpeg"/>
                    <pic:cNvPicPr>
                      <a:picLocks noChangeAspect="1" noChangeArrowheads="1"/>
                    </pic:cNvPicPr>
                  </pic:nvPicPr>
                  <pic:blipFill>
                    <a:blip r:embed="rId33"/>
                    <a:stretch>
                      <a:fillRect/>
                    </a:stretch>
                  </pic:blipFill>
                  <pic:spPr>
                    <a:xfrm>
                      <a:off x="0" y="0"/>
                      <a:ext cx="1601470" cy="1307465"/>
                    </a:xfrm>
                    <a:prstGeom prst="rect">
                      <a:avLst/>
                    </a:prstGeom>
                  </pic:spPr>
                </pic:pic>
              </a:graphicData>
            </a:graphic>
          </wp:anchor>
        </w:drawing>
      </w:r>
    </w:p>
    <w:p>
      <w:pPr>
        <w:pStyle w:val="7"/>
        <w:rPr>
          <w:rFonts w:ascii="Times New Roman" w:hAnsi="Times New Roman"/>
          <w:b/>
          <w:sz w:val="20"/>
        </w:rPr>
      </w:pPr>
    </w:p>
    <w:p>
      <w:pPr>
        <w:pStyle w:val="7"/>
        <w:rPr>
          <w:rFonts w:ascii="Times New Roman" w:hAnsi="Times New Roman"/>
          <w:b/>
          <w:sz w:val="20"/>
        </w:rPr>
      </w:pPr>
      <w:r>
        <w:rPr>
          <w:rFonts w:ascii="Times New Roman" w:hAnsi="Times New Roman"/>
          <w:b/>
          <w:sz w:val="20"/>
        </w:rPr>
        <w:drawing>
          <wp:anchor distT="0" distB="0" distL="0" distR="0" simplePos="0" relativeHeight="251660288" behindDoc="0" locked="0" layoutInCell="0" allowOverlap="1">
            <wp:simplePos x="0" y="0"/>
            <wp:positionH relativeFrom="column">
              <wp:posOffset>725805</wp:posOffset>
            </wp:positionH>
            <wp:positionV relativeFrom="paragraph">
              <wp:posOffset>167005</wp:posOffset>
            </wp:positionV>
            <wp:extent cx="2002790" cy="1830705"/>
            <wp:effectExtent l="0" t="0" r="0" b="0"/>
            <wp:wrapNone/>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a:picLocks noChangeAspect="1" noChangeArrowheads="1"/>
                    </pic:cNvPicPr>
                  </pic:nvPicPr>
                  <pic:blipFill>
                    <a:blip r:embed="rId34"/>
                    <a:stretch>
                      <a:fillRect/>
                    </a:stretch>
                  </pic:blipFill>
                  <pic:spPr>
                    <a:xfrm>
                      <a:off x="0" y="0"/>
                      <a:ext cx="2002790" cy="1830705"/>
                    </a:xfrm>
                    <a:prstGeom prst="rect">
                      <a:avLst/>
                    </a:prstGeom>
                  </pic:spPr>
                </pic:pic>
              </a:graphicData>
            </a:graphic>
          </wp:anchor>
        </w:drawing>
      </w:r>
      <w:r>
        <w:rPr>
          <w:rFonts w:ascii="Times New Roman" w:hAnsi="Times New Roman"/>
          <w:b/>
          <w:sz w:val="20"/>
        </w:rPr>
        <w:drawing>
          <wp:anchor distT="0" distB="0" distL="0" distR="0" simplePos="0" relativeHeight="251660288" behindDoc="0" locked="0" layoutInCell="0" allowOverlap="1">
            <wp:simplePos x="0" y="0"/>
            <wp:positionH relativeFrom="column">
              <wp:posOffset>3545840</wp:posOffset>
            </wp:positionH>
            <wp:positionV relativeFrom="paragraph">
              <wp:posOffset>920115</wp:posOffset>
            </wp:positionV>
            <wp:extent cx="855980" cy="818515"/>
            <wp:effectExtent l="0" t="0" r="0" b="0"/>
            <wp:wrapTopAndBottom/>
            <wp:docPr id="29" name="image5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05.jpeg"/>
                    <pic:cNvPicPr>
                      <a:picLocks noChangeAspect="1" noChangeArrowheads="1"/>
                    </pic:cNvPicPr>
                  </pic:nvPicPr>
                  <pic:blipFill>
                    <a:blip r:embed="rId35"/>
                    <a:stretch>
                      <a:fillRect/>
                    </a:stretch>
                  </pic:blipFill>
                  <pic:spPr>
                    <a:xfrm>
                      <a:off x="0" y="0"/>
                      <a:ext cx="855980" cy="818515"/>
                    </a:xfrm>
                    <a:prstGeom prst="rect">
                      <a:avLst/>
                    </a:prstGeom>
                  </pic:spPr>
                </pic:pic>
              </a:graphicData>
            </a:graphic>
          </wp:anchor>
        </w:drawing>
      </w:r>
      <w:r>
        <w:drawing>
          <wp:inline distT="0" distB="0" distL="0" distR="0">
            <wp:extent cx="4457700" cy="746760"/>
            <wp:effectExtent l="0" t="0" r="0" b="0"/>
            <wp:docPr id="2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pic:cNvPicPr>
                      <a:picLocks noChangeAspect="1" noChangeArrowheads="1"/>
                    </pic:cNvPicPr>
                  </pic:nvPicPr>
                  <pic:blipFill>
                    <a:blip r:embed="rId36"/>
                    <a:stretch>
                      <a:fillRect/>
                    </a:stretch>
                  </pic:blipFill>
                  <pic:spPr>
                    <a:xfrm>
                      <a:off x="0" y="0"/>
                      <a:ext cx="4457700" cy="746760"/>
                    </a:xfrm>
                    <a:prstGeom prst="rect">
                      <a:avLst/>
                    </a:prstGeom>
                  </pic:spPr>
                </pic:pic>
              </a:graphicData>
            </a:graphic>
          </wp:inline>
        </w:drawing>
      </w:r>
      <w:r>
        <w:drawing>
          <wp:anchor distT="0" distB="0" distL="0" distR="0" simplePos="0" relativeHeight="251660288" behindDoc="0" locked="0" layoutInCell="0" allowOverlap="1">
            <wp:simplePos x="0" y="0"/>
            <wp:positionH relativeFrom="column">
              <wp:posOffset>4972050</wp:posOffset>
            </wp:positionH>
            <wp:positionV relativeFrom="paragraph">
              <wp:posOffset>507365</wp:posOffset>
            </wp:positionV>
            <wp:extent cx="1469390" cy="1594485"/>
            <wp:effectExtent l="0" t="0" r="0" b="0"/>
            <wp:wrapTopAndBottom/>
            <wp:docPr id="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png"/>
                    <pic:cNvPicPr>
                      <a:picLocks noChangeAspect="1" noChangeArrowheads="1"/>
                    </pic:cNvPicPr>
                  </pic:nvPicPr>
                  <pic:blipFill>
                    <a:blip r:embed="rId37"/>
                    <a:stretch>
                      <a:fillRect/>
                    </a:stretch>
                  </pic:blipFill>
                  <pic:spPr>
                    <a:xfrm>
                      <a:off x="0" y="0"/>
                      <a:ext cx="1469390" cy="1594485"/>
                    </a:xfrm>
                    <a:prstGeom prst="rect">
                      <a:avLst/>
                    </a:prstGeom>
                  </pic:spPr>
                </pic:pic>
              </a:graphicData>
            </a:graphic>
          </wp:anchor>
        </w:drawing>
      </w:r>
      <w:r>
        <w:rPr>
          <w:rFonts w:ascii="Times New Roman" w:hAnsi="Times New Roman"/>
          <w:b/>
          <w:sz w:val="20"/>
        </w:rPr>
        <w:drawing>
          <wp:anchor distT="0" distB="0" distL="0" distR="0" simplePos="0" relativeHeight="251660288" behindDoc="0" locked="0" layoutInCell="0" allowOverlap="1">
            <wp:simplePos x="0" y="0"/>
            <wp:positionH relativeFrom="column">
              <wp:posOffset>2560955</wp:posOffset>
            </wp:positionH>
            <wp:positionV relativeFrom="paragraph">
              <wp:posOffset>56515</wp:posOffset>
            </wp:positionV>
            <wp:extent cx="1227455" cy="434340"/>
            <wp:effectExtent l="0" t="0" r="0" b="0"/>
            <wp:wrapTopAndBottom/>
            <wp:docPr id="25" name="image4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97.jpeg"/>
                    <pic:cNvPicPr>
                      <a:picLocks noChangeAspect="1" noChangeArrowheads="1"/>
                    </pic:cNvPicPr>
                  </pic:nvPicPr>
                  <pic:blipFill>
                    <a:blip r:embed="rId38"/>
                    <a:stretch>
                      <a:fillRect/>
                    </a:stretch>
                  </pic:blipFill>
                  <pic:spPr>
                    <a:xfrm>
                      <a:off x="0" y="0"/>
                      <a:ext cx="1227455" cy="434340"/>
                    </a:xfrm>
                    <a:prstGeom prst="rect">
                      <a:avLst/>
                    </a:prstGeom>
                  </pic:spPr>
                </pic:pic>
              </a:graphicData>
            </a:graphic>
          </wp:anchor>
        </w:drawing>
      </w: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r>
        <w:rPr>
          <w:rFonts w:ascii="Times New Roman" w:hAnsi="Times New Roman"/>
          <w:b/>
          <w:sz w:val="20"/>
        </w:rPr>
        <w:drawing>
          <wp:anchor distT="0" distB="0" distL="0" distR="0" simplePos="0" relativeHeight="251660288" behindDoc="0" locked="0" layoutInCell="0" allowOverlap="1">
            <wp:simplePos x="0" y="0"/>
            <wp:positionH relativeFrom="column">
              <wp:posOffset>4464050</wp:posOffset>
            </wp:positionH>
            <wp:positionV relativeFrom="paragraph">
              <wp:posOffset>51435</wp:posOffset>
            </wp:positionV>
            <wp:extent cx="1267460" cy="384175"/>
            <wp:effectExtent l="0" t="0" r="0" b="0"/>
            <wp:wrapNone/>
            <wp:docPr id="3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a:picLocks noChangeAspect="1" noChangeArrowheads="1"/>
                    </pic:cNvPicPr>
                  </pic:nvPicPr>
                  <pic:blipFill>
                    <a:blip r:embed="rId39"/>
                    <a:stretch>
                      <a:fillRect/>
                    </a:stretch>
                  </pic:blipFill>
                  <pic:spPr>
                    <a:xfrm>
                      <a:off x="0" y="0"/>
                      <a:ext cx="1267460" cy="384175"/>
                    </a:xfrm>
                    <a:prstGeom prst="rect">
                      <a:avLst/>
                    </a:prstGeom>
                  </pic:spPr>
                </pic:pic>
              </a:graphicData>
            </a:graphic>
          </wp:anchor>
        </w:drawing>
      </w:r>
    </w:p>
    <w:p>
      <w:pPr>
        <w:pStyle w:val="7"/>
        <w:rPr>
          <w:rFonts w:ascii="Times New Roman" w:hAnsi="Times New Roman"/>
          <w:b/>
          <w:sz w:val="20"/>
        </w:rPr>
      </w:pPr>
      <w:r>
        <w:br w:type="page"/>
      </w:r>
    </w:p>
    <w:p>
      <w:pPr>
        <w:pStyle w:val="7"/>
        <w:rPr>
          <w:rFonts w:ascii="Times New Roman" w:hAnsi="Times New Roman"/>
          <w:b/>
          <w:sz w:val="20"/>
        </w:rPr>
      </w:pPr>
    </w:p>
    <w:p>
      <w:pPr>
        <w:pStyle w:val="7"/>
        <w:spacing w:before="8" w:after="0"/>
        <w:rPr>
          <w:rFonts w:ascii="Times New Roman" w:hAnsi="Times New Roman"/>
          <w:b/>
          <w:sz w:val="13"/>
        </w:rPr>
      </w:pPr>
      <w:r>
        <w:rPr>
          <w:rFonts w:ascii="Times New Roman" w:hAnsi="Times New Roman"/>
          <w:b/>
          <w:sz w:val="13"/>
        </w:rPr>
        <w:tab/>
      </w:r>
    </w:p>
    <w:p>
      <w:pPr>
        <w:pStyle w:val="16"/>
        <w:tabs>
          <w:tab w:val="left" w:pos="2364"/>
          <w:tab w:val="left" w:pos="2365"/>
        </w:tabs>
        <w:spacing w:before="0" w:after="0" w:line="240" w:lineRule="auto"/>
        <w:ind w:left="1840" w:right="0" w:firstLine="0"/>
        <w:jc w:val="left"/>
        <w:rPr>
          <w:rFonts w:ascii="Times New Roman" w:hAnsi="Times New Roman"/>
        </w:rPr>
      </w:pPr>
    </w:p>
    <w:p>
      <w:pPr>
        <w:pStyle w:val="16"/>
        <w:widowControl w:val="0"/>
        <w:tabs>
          <w:tab w:val="left" w:pos="2364"/>
          <w:tab w:val="left" w:pos="2365"/>
        </w:tabs>
        <w:suppressAutoHyphens/>
        <w:bidi w:val="0"/>
        <w:spacing w:before="0" w:after="0" w:line="240" w:lineRule="auto"/>
        <w:ind w:left="0" w:right="0" w:firstLine="0"/>
        <w:jc w:val="left"/>
        <w:rPr>
          <w:rFonts w:ascii="Times New Roman" w:hAnsi="Times New Roman"/>
          <w:sz w:val="30"/>
        </w:rPr>
      </w:pPr>
      <w:r>
        <w:rPr>
          <w:rFonts w:ascii="Times New Roman" w:hAnsi="Times New Roman"/>
          <w:sz w:val="30"/>
        </w:rPr>
        <w:tab/>
      </w:r>
    </w:p>
    <w:p>
      <w:pPr>
        <w:pStyle w:val="16"/>
        <w:numPr>
          <w:ilvl w:val="0"/>
          <w:numId w:val="5"/>
        </w:numPr>
        <w:tabs>
          <w:tab w:val="left" w:pos="2364"/>
          <w:tab w:val="left" w:pos="2365"/>
        </w:tabs>
        <w:spacing w:before="165" w:after="0" w:line="360" w:lineRule="auto"/>
        <w:ind w:left="2365" w:right="630" w:hanging="615"/>
        <w:jc w:val="left"/>
        <w:rPr>
          <w:rFonts w:ascii="Times New Roman" w:hAnsi="Times New Roman"/>
        </w:rPr>
      </w:pPr>
      <w:r>
        <w:rPr>
          <w:rFonts w:ascii="Times New Roman" w:hAnsi="Times New Roman"/>
        </w:rPr>
        <w:t xml:space="preserve"> </w:t>
      </w:r>
      <w:r>
        <w:rPr>
          <w:rFonts w:ascii="Times New Roman" w:hAnsi="Times New Roman"/>
          <w:b/>
          <w:sz w:val="30"/>
        </w:rPr>
        <w:t xml:space="preserve">Jupyter Notebook </w:t>
      </w:r>
      <w:r>
        <w:rPr>
          <w:rFonts w:ascii="Times New Roman" w:hAnsi="Times New Roman"/>
          <w:sz w:val="30"/>
        </w:rPr>
        <w:t>has been used for EDA</w:t>
      </w:r>
    </w:p>
    <w:p>
      <w:pPr>
        <w:pStyle w:val="16"/>
        <w:numPr>
          <w:ilvl w:val="0"/>
          <w:numId w:val="5"/>
        </w:numPr>
        <w:tabs>
          <w:tab w:val="left" w:pos="2364"/>
          <w:tab w:val="left" w:pos="2365"/>
        </w:tabs>
        <w:spacing w:before="165" w:after="0" w:line="360" w:lineRule="auto"/>
        <w:ind w:left="2365" w:right="630" w:hanging="615"/>
        <w:jc w:val="left"/>
        <w:rPr>
          <w:rFonts w:ascii="Times New Roman" w:hAnsi="Times New Roman"/>
        </w:rPr>
      </w:pPr>
      <w:r>
        <w:rPr>
          <w:rFonts w:ascii="Times New Roman" w:hAnsi="Times New Roman"/>
          <w:sz w:val="30"/>
        </w:rPr>
        <w:t>For</w:t>
      </w:r>
      <w:r>
        <w:rPr>
          <w:rFonts w:ascii="Times New Roman" w:hAnsi="Times New Roman"/>
          <w:spacing w:val="-5"/>
          <w:sz w:val="30"/>
        </w:rPr>
        <w:t xml:space="preserve"> </w:t>
      </w:r>
      <w:r>
        <w:rPr>
          <w:rFonts w:ascii="Times New Roman" w:hAnsi="Times New Roman"/>
          <w:sz w:val="30"/>
        </w:rPr>
        <w:t>data</w:t>
      </w:r>
      <w:r>
        <w:rPr>
          <w:rFonts w:ascii="Times New Roman" w:hAnsi="Times New Roman"/>
          <w:spacing w:val="-5"/>
          <w:sz w:val="30"/>
        </w:rPr>
        <w:t xml:space="preserve"> </w:t>
      </w:r>
      <w:r>
        <w:rPr>
          <w:rFonts w:ascii="Times New Roman" w:hAnsi="Times New Roman"/>
          <w:sz w:val="30"/>
        </w:rPr>
        <w:t>cleaning</w:t>
      </w:r>
      <w:r>
        <w:rPr>
          <w:rFonts w:ascii="Times New Roman" w:hAnsi="Times New Roman"/>
          <w:spacing w:val="-5"/>
          <w:sz w:val="30"/>
        </w:rPr>
        <w:t xml:space="preserve"> </w:t>
      </w:r>
      <w:r>
        <w:rPr>
          <w:rFonts w:ascii="Times New Roman" w:hAnsi="Times New Roman"/>
          <w:sz w:val="30"/>
        </w:rPr>
        <w:t>and</w:t>
      </w:r>
      <w:r>
        <w:rPr>
          <w:rFonts w:ascii="Times New Roman" w:hAnsi="Times New Roman"/>
          <w:spacing w:val="-4"/>
          <w:sz w:val="30"/>
        </w:rPr>
        <w:t xml:space="preserve"> </w:t>
      </w:r>
      <w:r>
        <w:rPr>
          <w:rFonts w:ascii="Times New Roman" w:hAnsi="Times New Roman"/>
          <w:sz w:val="30"/>
        </w:rPr>
        <w:t>preprocessing,</w:t>
      </w:r>
      <w:r>
        <w:rPr>
          <w:rFonts w:ascii="Times New Roman" w:hAnsi="Times New Roman"/>
          <w:spacing w:val="-5"/>
          <w:sz w:val="30"/>
        </w:rPr>
        <w:t xml:space="preserve"> </w:t>
      </w:r>
      <w:r>
        <w:rPr>
          <w:rFonts w:ascii="Times New Roman" w:hAnsi="Times New Roman"/>
          <w:b/>
          <w:sz w:val="30"/>
        </w:rPr>
        <w:t>Pandas</w:t>
      </w:r>
      <w:r>
        <w:rPr>
          <w:rFonts w:ascii="Times New Roman" w:hAnsi="Times New Roman"/>
          <w:b/>
          <w:spacing w:val="-5"/>
          <w:sz w:val="30"/>
        </w:rPr>
        <w:t xml:space="preserve"> </w:t>
      </w:r>
      <w:r>
        <w:rPr>
          <w:rFonts w:ascii="Times New Roman" w:hAnsi="Times New Roman"/>
          <w:sz w:val="30"/>
        </w:rPr>
        <w:t>and</w:t>
      </w:r>
      <w:r>
        <w:rPr>
          <w:rFonts w:ascii="Times New Roman" w:hAnsi="Times New Roman"/>
          <w:spacing w:val="-4"/>
          <w:sz w:val="30"/>
        </w:rPr>
        <w:t xml:space="preserve"> </w:t>
      </w:r>
      <w:r>
        <w:rPr>
          <w:rFonts w:ascii="Times New Roman" w:hAnsi="Times New Roman"/>
          <w:b/>
          <w:sz w:val="30"/>
        </w:rPr>
        <w:t>NLTK</w:t>
      </w:r>
      <w:r>
        <w:rPr>
          <w:rFonts w:ascii="Times New Roman" w:hAnsi="Times New Roman"/>
          <w:b/>
          <w:spacing w:val="-5"/>
          <w:sz w:val="30"/>
        </w:rPr>
        <w:t xml:space="preserve"> </w:t>
      </w:r>
      <w:r>
        <w:rPr>
          <w:rFonts w:ascii="Times New Roman" w:hAnsi="Times New Roman"/>
          <w:sz w:val="30"/>
        </w:rPr>
        <w:t>have</w:t>
      </w:r>
      <w:r>
        <w:rPr>
          <w:rFonts w:ascii="Times New Roman" w:hAnsi="Times New Roman"/>
          <w:spacing w:val="-80"/>
          <w:sz w:val="30"/>
        </w:rPr>
        <w:t xml:space="preserve"> </w:t>
      </w:r>
      <w:r>
        <w:rPr>
          <w:rFonts w:ascii="Times New Roman" w:hAnsi="Times New Roman"/>
          <w:sz w:val="30"/>
        </w:rPr>
        <w:t>been used.</w:t>
      </w:r>
    </w:p>
    <w:p>
      <w:pPr>
        <w:pStyle w:val="16"/>
        <w:numPr>
          <w:ilvl w:val="0"/>
          <w:numId w:val="5"/>
        </w:numPr>
        <w:tabs>
          <w:tab w:val="left" w:pos="2364"/>
          <w:tab w:val="left" w:pos="2365"/>
        </w:tabs>
        <w:spacing w:before="0" w:after="0" w:line="360" w:lineRule="auto"/>
        <w:ind w:left="2365" w:right="508" w:hanging="615"/>
        <w:jc w:val="left"/>
        <w:rPr>
          <w:rFonts w:ascii="Times New Roman" w:hAnsi="Times New Roman"/>
        </w:rPr>
      </w:pPr>
      <w:r>
        <w:rPr>
          <w:rFonts w:ascii="Times New Roman" w:hAnsi="Times New Roman"/>
          <w:b/>
          <w:sz w:val="30"/>
        </w:rPr>
        <w:t>Python</w:t>
      </w:r>
      <w:r>
        <w:rPr>
          <w:rFonts w:ascii="Times New Roman" w:hAnsi="Times New Roman"/>
          <w:sz w:val="30"/>
        </w:rPr>
        <w:t xml:space="preserve">, </w:t>
      </w:r>
      <w:r>
        <w:rPr>
          <w:rFonts w:ascii="Times New Roman" w:hAnsi="Times New Roman"/>
          <w:b/>
          <w:sz w:val="30"/>
        </w:rPr>
        <w:t>Flask</w:t>
      </w:r>
      <w:r>
        <w:rPr>
          <w:rFonts w:ascii="Times New Roman" w:hAnsi="Times New Roman"/>
          <w:sz w:val="30"/>
        </w:rPr>
        <w:t xml:space="preserve">, </w:t>
      </w:r>
      <w:r>
        <w:rPr>
          <w:rFonts w:ascii="Times New Roman" w:hAnsi="Times New Roman"/>
          <w:b/>
          <w:sz w:val="30"/>
        </w:rPr>
        <w:t xml:space="preserve">Scikit Learn </w:t>
      </w:r>
      <w:r>
        <w:rPr>
          <w:rFonts w:ascii="Times New Roman" w:hAnsi="Times New Roman"/>
          <w:sz w:val="30"/>
        </w:rPr>
        <w:t>use for building Machine Learning</w:t>
      </w:r>
      <w:r>
        <w:rPr>
          <w:rFonts w:ascii="Times New Roman" w:hAnsi="Times New Roman"/>
          <w:spacing w:val="-82"/>
          <w:sz w:val="30"/>
        </w:rPr>
        <w:t xml:space="preserve"> </w:t>
      </w:r>
      <w:r>
        <w:rPr>
          <w:rFonts w:ascii="Times New Roman" w:hAnsi="Times New Roman"/>
          <w:sz w:val="30"/>
        </w:rPr>
        <w:t>Web</w:t>
      </w:r>
      <w:r>
        <w:rPr>
          <w:rFonts w:ascii="Times New Roman" w:hAnsi="Times New Roman"/>
          <w:spacing w:val="-18"/>
          <w:sz w:val="30"/>
        </w:rPr>
        <w:t xml:space="preserve"> </w:t>
      </w:r>
      <w:r>
        <w:rPr>
          <w:rFonts w:ascii="Times New Roman" w:hAnsi="Times New Roman"/>
          <w:sz w:val="30"/>
        </w:rPr>
        <w:t>Application.</w:t>
      </w:r>
    </w:p>
    <w:p>
      <w:pPr>
        <w:pStyle w:val="16"/>
        <w:numPr>
          <w:ilvl w:val="0"/>
          <w:numId w:val="5"/>
        </w:numPr>
        <w:tabs>
          <w:tab w:val="left" w:pos="2364"/>
          <w:tab w:val="left" w:pos="2365"/>
        </w:tabs>
        <w:spacing w:before="0" w:after="0" w:line="360" w:lineRule="auto"/>
        <w:ind w:left="2365" w:right="609" w:hanging="615"/>
        <w:jc w:val="left"/>
        <w:rPr>
          <w:rFonts w:ascii="Times New Roman" w:hAnsi="Times New Roman"/>
        </w:rPr>
      </w:pPr>
      <w:r>
        <w:rPr>
          <w:rFonts w:ascii="Times New Roman" w:hAnsi="Times New Roman"/>
          <w:sz w:val="30"/>
        </w:rPr>
        <w:t>Front End Development is done using HTML, CSS, Javascript,</w:t>
      </w:r>
      <w:r>
        <w:rPr>
          <w:rFonts w:ascii="Times New Roman" w:hAnsi="Times New Roman"/>
          <w:spacing w:val="-82"/>
          <w:sz w:val="30"/>
        </w:rPr>
        <w:t xml:space="preserve"> </w:t>
      </w:r>
      <w:r>
        <w:rPr>
          <w:rFonts w:ascii="Times New Roman" w:hAnsi="Times New Roman"/>
          <w:sz w:val="30"/>
        </w:rPr>
        <w:t>JQuery.</w:t>
      </w:r>
    </w:p>
    <w:p>
      <w:pPr>
        <w:pStyle w:val="16"/>
        <w:numPr>
          <w:ilvl w:val="0"/>
          <w:numId w:val="5"/>
        </w:numPr>
        <w:tabs>
          <w:tab w:val="left" w:pos="2364"/>
          <w:tab w:val="left" w:pos="2365"/>
        </w:tabs>
        <w:spacing w:before="0" w:after="0" w:line="342" w:lineRule="exact"/>
        <w:ind w:left="2365" w:right="0" w:hanging="585"/>
        <w:jc w:val="left"/>
        <w:rPr>
          <w:rFonts w:ascii="Times New Roman" w:hAnsi="Times New Roman"/>
        </w:rPr>
      </w:pPr>
      <w:r>
        <w:rPr>
          <w:rFonts w:ascii="Times New Roman" w:hAnsi="Times New Roman"/>
          <w:b/>
          <w:sz w:val="30"/>
        </w:rPr>
        <w:t xml:space="preserve">GitHub </w:t>
      </w:r>
      <w:r>
        <w:rPr>
          <w:rFonts w:ascii="Times New Roman" w:hAnsi="Times New Roman"/>
          <w:sz w:val="30"/>
        </w:rPr>
        <w:t>has been used as the version control system</w:t>
      </w:r>
    </w:p>
    <w:p>
      <w:pPr>
        <w:pStyle w:val="4"/>
        <w:numPr>
          <w:ilvl w:val="1"/>
          <w:numId w:val="2"/>
        </w:numPr>
        <w:tabs>
          <w:tab w:val="left" w:pos="701"/>
        </w:tabs>
        <w:spacing w:before="89" w:after="0" w:line="240" w:lineRule="auto"/>
        <w:ind w:left="700" w:right="0" w:hanging="601"/>
        <w:jc w:val="left"/>
        <w:rPr>
          <w:rFonts w:ascii="Times New Roman" w:hAnsi="Times New Roman"/>
        </w:rPr>
      </w:pPr>
      <w:r>
        <w:rPr>
          <w:rFonts w:ascii="Times New Roman" w:hAnsi="Times New Roman"/>
          <w:color w:val="295E99"/>
        </w:rPr>
        <w:t>Constraints</w:t>
      </w:r>
    </w:p>
    <w:p>
      <w:pPr>
        <w:pStyle w:val="7"/>
        <w:spacing w:before="348" w:after="0"/>
        <w:ind w:left="0" w:right="0" w:firstLine="0"/>
        <w:rPr>
          <w:rFonts w:ascii="Times New Roman" w:hAnsi="Times New Roman"/>
        </w:rPr>
      </w:pPr>
      <w:r>
        <w:rPr>
          <w:rFonts w:ascii="Times New Roman" w:hAnsi="Times New Roman"/>
          <w:spacing w:val="-2"/>
        </w:rPr>
        <w:t xml:space="preserve">Parkinson’s Disease prediction </w:t>
      </w:r>
      <w:r>
        <w:rPr>
          <w:rFonts w:ascii="Times New Roman" w:hAnsi="Times New Roman"/>
        </w:rPr>
        <w:t>System</w:t>
      </w:r>
      <w:r>
        <w:rPr>
          <w:rFonts w:ascii="Times New Roman" w:hAnsi="Times New Roman"/>
          <w:spacing w:val="-3"/>
        </w:rPr>
        <w:t xml:space="preserve"> </w:t>
      </w:r>
      <w:r>
        <w:rPr>
          <w:rFonts w:ascii="Times New Roman" w:hAnsi="Times New Roman"/>
        </w:rPr>
        <w:t>must</w:t>
      </w:r>
      <w:r>
        <w:rPr>
          <w:rFonts w:ascii="Times New Roman" w:hAnsi="Times New Roman"/>
          <w:spacing w:val="-2"/>
        </w:rPr>
        <w:t xml:space="preserve"> </w:t>
      </w:r>
      <w:r>
        <w:rPr>
          <w:rFonts w:ascii="Times New Roman" w:hAnsi="Times New Roman"/>
        </w:rPr>
        <w:t>be</w:t>
      </w:r>
      <w:r>
        <w:rPr>
          <w:rFonts w:ascii="Times New Roman" w:hAnsi="Times New Roman"/>
          <w:spacing w:val="-2"/>
        </w:rPr>
        <w:t xml:space="preserve"> </w:t>
      </w:r>
      <w:r>
        <w:rPr>
          <w:rFonts w:ascii="Times New Roman" w:hAnsi="Times New Roman"/>
        </w:rPr>
        <w:t>user</w:t>
      </w:r>
      <w:r>
        <w:rPr>
          <w:rFonts w:ascii="Times New Roman" w:hAnsi="Times New Roman"/>
          <w:spacing w:val="-2"/>
        </w:rPr>
        <w:t xml:space="preserve"> </w:t>
      </w:r>
      <w:r>
        <w:rPr>
          <w:rFonts w:ascii="Times New Roman" w:hAnsi="Times New Roman"/>
        </w:rPr>
        <w:t>friendly,</w:t>
      </w:r>
      <w:r>
        <w:rPr>
          <w:rFonts w:ascii="Times New Roman" w:hAnsi="Times New Roman"/>
          <w:spacing w:val="-3"/>
        </w:rPr>
        <w:t xml:space="preserve"> </w:t>
      </w:r>
      <w:r>
        <w:rPr>
          <w:rFonts w:ascii="Times New Roman" w:hAnsi="Times New Roman"/>
        </w:rPr>
        <w:t>well</w:t>
      </w:r>
      <w:r>
        <w:rPr>
          <w:rFonts w:ascii="Times New Roman" w:hAnsi="Times New Roman"/>
          <w:spacing w:val="-2"/>
        </w:rPr>
        <w:t xml:space="preserve"> </w:t>
      </w:r>
      <w:r>
        <w:rPr>
          <w:rFonts w:ascii="Times New Roman" w:hAnsi="Times New Roman"/>
        </w:rPr>
        <w:t>maintainable.</w:t>
      </w:r>
    </w:p>
    <w:p>
      <w:pPr>
        <w:pStyle w:val="7"/>
        <w:rPr>
          <w:rFonts w:ascii="Times New Roman" w:hAnsi="Times New Roman"/>
          <w:sz w:val="34"/>
        </w:rPr>
      </w:pPr>
    </w:p>
    <w:p>
      <w:pPr>
        <w:pStyle w:val="7"/>
        <w:rPr>
          <w:rFonts w:ascii="Times New Roman" w:hAnsi="Times New Roman"/>
          <w:sz w:val="34"/>
        </w:rPr>
      </w:pPr>
    </w:p>
    <w:p>
      <w:pPr>
        <w:pStyle w:val="4"/>
        <w:numPr>
          <w:ilvl w:val="1"/>
          <w:numId w:val="2"/>
        </w:numPr>
        <w:tabs>
          <w:tab w:val="left" w:pos="688"/>
        </w:tabs>
        <w:spacing w:before="231" w:after="0" w:line="240" w:lineRule="auto"/>
        <w:ind w:left="687" w:right="0" w:hanging="588"/>
        <w:jc w:val="left"/>
        <w:rPr>
          <w:rFonts w:ascii="Times New Roman" w:hAnsi="Times New Roman"/>
        </w:rPr>
      </w:pPr>
      <w:r>
        <w:rPr>
          <w:rFonts w:ascii="Times New Roman" w:hAnsi="Times New Roman"/>
          <w:color w:val="295E99"/>
        </w:rPr>
        <w:t>Assumptions</w:t>
      </w:r>
    </w:p>
    <w:p>
      <w:pPr>
        <w:pStyle w:val="7"/>
        <w:spacing w:before="81" w:after="0" w:line="247" w:lineRule="auto"/>
        <w:ind w:left="100" w:right="1472" w:firstLine="750"/>
        <w:rPr>
          <w:rFonts w:ascii="Times New Roman" w:hAnsi="Times New Roman"/>
        </w:rPr>
        <w:sectPr>
          <w:headerReference r:id="rId15" w:type="default"/>
          <w:footerReference r:id="rId17" w:type="default"/>
          <w:headerReference r:id="rId16" w:type="even"/>
          <w:footerReference r:id="rId18" w:type="even"/>
          <w:pgSz w:w="12240" w:h="15840"/>
          <w:pgMar w:top="1420" w:right="140" w:bottom="280" w:left="820" w:header="411" w:footer="0" w:gutter="0"/>
          <w:pgNumType w:fmt="decimal"/>
          <w:cols w:space="720" w:num="1"/>
          <w:formProt w:val="0"/>
          <w:docGrid w:linePitch="100" w:charSpace="4096"/>
        </w:sectPr>
      </w:pPr>
      <w:r>
        <w:rPr>
          <w:rFonts w:ascii="Times New Roman" w:hAnsi="Times New Roman"/>
        </w:rPr>
        <w:t>The main objective of the project is to implement use cases of Parkinson’s Disease prediction, and finding improvement strategies.</w:t>
      </w:r>
    </w:p>
    <w:p>
      <w:pPr>
        <w:pStyle w:val="4"/>
        <w:numPr>
          <w:ilvl w:val="0"/>
          <w:numId w:val="6"/>
        </w:numPr>
        <w:tabs>
          <w:tab w:val="left" w:pos="401"/>
        </w:tabs>
        <w:spacing w:before="81" w:after="0" w:line="240" w:lineRule="auto"/>
        <w:ind w:left="400" w:right="0" w:hanging="301"/>
        <w:jc w:val="left"/>
        <w:rPr>
          <w:rFonts w:ascii="Times New Roman" w:hAnsi="Times New Roman"/>
        </w:rPr>
      </w:pPr>
      <w:r>
        <w:rPr>
          <w:rFonts w:ascii="Times New Roman" w:hAnsi="Times New Roman"/>
          <w:color w:val="295E99"/>
        </w:rPr>
        <w:t>Design Details</w:t>
      </w:r>
    </w:p>
    <w:p>
      <w:pPr>
        <w:pStyle w:val="7"/>
        <w:rPr>
          <w:rFonts w:ascii="Times New Roman" w:hAnsi="Times New Roman"/>
          <w:b/>
          <w:sz w:val="40"/>
        </w:rPr>
      </w:pPr>
    </w:p>
    <w:p>
      <w:pPr>
        <w:pStyle w:val="7"/>
        <w:spacing w:before="11" w:after="0"/>
        <w:rPr>
          <w:rFonts w:ascii="Times New Roman" w:hAnsi="Times New Roman"/>
          <w:b/>
          <w:sz w:val="36"/>
        </w:rPr>
      </w:pPr>
    </w:p>
    <w:p>
      <w:pPr>
        <w:pStyle w:val="16"/>
        <w:numPr>
          <w:ilvl w:val="1"/>
          <w:numId w:val="6"/>
        </w:numPr>
        <w:tabs>
          <w:tab w:val="left" w:pos="688"/>
        </w:tabs>
        <w:spacing w:before="0" w:after="0" w:line="240" w:lineRule="auto"/>
        <w:ind w:left="687" w:right="0" w:hanging="588"/>
        <w:jc w:val="left"/>
        <w:rPr>
          <w:rFonts w:ascii="Times New Roman" w:hAnsi="Times New Roman"/>
        </w:rPr>
      </w:pPr>
      <w:r>
        <w:rPr>
          <w:rFonts w:ascii="Times New Roman" w:hAnsi="Times New Roman"/>
          <w:b/>
          <w:color w:val="295E99"/>
          <w:sz w:val="36"/>
        </w:rPr>
        <w:t>Application Process Flow</w:t>
      </w:r>
    </w:p>
    <w:p>
      <w:pPr>
        <w:pStyle w:val="7"/>
        <w:spacing w:before="82" w:after="0" w:line="247" w:lineRule="auto"/>
        <w:ind w:left="100" w:right="321" w:firstLine="750"/>
        <w:rPr>
          <w:rFonts w:ascii="Times New Roman" w:hAnsi="Times New Roman"/>
        </w:rPr>
      </w:pPr>
      <w:r>
        <w:rPr>
          <w:rFonts w:ascii="Times New Roman" w:hAnsi="Times New Roman"/>
        </w:rPr>
        <w:t>For the Parkinson's Disease prediction we will use a machine learning based</w:t>
      </w:r>
      <w:r>
        <w:rPr>
          <w:rFonts w:ascii="Times New Roman" w:hAnsi="Times New Roman"/>
          <w:spacing w:val="-82"/>
        </w:rPr>
        <w:t xml:space="preserve"> </w:t>
      </w:r>
      <w:r>
        <w:rPr>
          <w:rFonts w:ascii="Times New Roman" w:hAnsi="Times New Roman"/>
        </w:rPr>
        <w:t>model. Below is the process flow diagram.</w:t>
      </w:r>
    </w:p>
    <w:p>
      <w:pPr>
        <w:pStyle w:val="7"/>
        <w:rPr>
          <w:rFonts w:ascii="Times New Roman" w:hAnsi="Times New Roman"/>
          <w:sz w:val="20"/>
        </w:rPr>
      </w:pPr>
    </w:p>
    <w:p>
      <w:pPr>
        <w:pStyle w:val="7"/>
        <w:rPr>
          <w:rFonts w:ascii="Times New Roman" w:hAnsi="Times New Roman"/>
          <w:sz w:val="20"/>
        </w:rPr>
      </w:pPr>
    </w:p>
    <w:p>
      <w:pPr>
        <w:pStyle w:val="7"/>
        <w:spacing w:before="6" w:after="0"/>
        <w:rPr>
          <w:rFonts w:ascii="Times New Roman" w:hAnsi="Times New Roman"/>
          <w:sz w:val="23"/>
        </w:rPr>
        <w:sectPr>
          <w:headerReference r:id="rId19" w:type="default"/>
          <w:footerReference r:id="rId21" w:type="default"/>
          <w:headerReference r:id="rId20" w:type="even"/>
          <w:footerReference r:id="rId22" w:type="even"/>
          <w:pgSz w:w="12240" w:h="15840"/>
          <w:pgMar w:top="1420" w:right="140" w:bottom="280" w:left="820" w:header="411" w:footer="0" w:gutter="0"/>
          <w:pgNumType w:fmt="decimal"/>
          <w:cols w:space="720" w:num="1"/>
          <w:formProt w:val="0"/>
          <w:docGrid w:linePitch="100" w:charSpace="4096"/>
        </w:sectPr>
      </w:pPr>
      <w:r>
        <w:drawing>
          <wp:inline distT="0" distB="0" distL="0" distR="0">
            <wp:extent cx="6370955" cy="6198870"/>
            <wp:effectExtent l="0" t="0" r="0" b="0"/>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noChangeArrowheads="1"/>
                    </pic:cNvPicPr>
                  </pic:nvPicPr>
                  <pic:blipFill>
                    <a:blip r:embed="rId40"/>
                    <a:stretch>
                      <a:fillRect/>
                    </a:stretch>
                  </pic:blipFill>
                  <pic:spPr>
                    <a:xfrm>
                      <a:off x="0" y="0"/>
                      <a:ext cx="6370955" cy="6198870"/>
                    </a:xfrm>
                    <a:prstGeom prst="rect">
                      <a:avLst/>
                    </a:prstGeom>
                  </pic:spPr>
                </pic:pic>
              </a:graphicData>
            </a:graphic>
          </wp:inline>
        </w:drawing>
      </w:r>
    </w:p>
    <w:p>
      <w:pPr>
        <w:pStyle w:val="4"/>
        <w:numPr>
          <w:ilvl w:val="1"/>
          <w:numId w:val="6"/>
        </w:numPr>
        <w:tabs>
          <w:tab w:val="left" w:pos="701"/>
        </w:tabs>
        <w:spacing w:before="81" w:after="0" w:line="240" w:lineRule="auto"/>
        <w:ind w:left="700" w:right="0" w:hanging="601"/>
        <w:jc w:val="left"/>
        <w:rPr>
          <w:rFonts w:ascii="Times New Roman" w:hAnsi="Times New Roman"/>
        </w:rPr>
      </w:pPr>
      <w:r>
        <w:rPr>
          <w:rFonts w:ascii="Times New Roman" w:hAnsi="Times New Roman"/>
          <w:color w:val="295E99"/>
        </w:rPr>
        <w:t>Model</w:t>
      </w:r>
      <w:r>
        <w:rPr>
          <w:rFonts w:ascii="Times New Roman" w:hAnsi="Times New Roman"/>
          <w:color w:val="295E99"/>
          <w:spacing w:val="-10"/>
        </w:rPr>
        <w:t xml:space="preserve"> </w:t>
      </w:r>
      <w:r>
        <w:rPr>
          <w:rFonts w:ascii="Times New Roman" w:hAnsi="Times New Roman"/>
          <w:color w:val="295E99"/>
        </w:rPr>
        <w:t>Training</w:t>
      </w:r>
    </w:p>
    <w:p>
      <w:pPr>
        <w:pStyle w:val="7"/>
        <w:rPr>
          <w:rFonts w:ascii="Times New Roman" w:hAnsi="Times New Roman"/>
          <w:b/>
          <w:sz w:val="20"/>
        </w:rPr>
      </w:pPr>
    </w:p>
    <w:p>
      <w:pPr>
        <w:pStyle w:val="7"/>
        <w:rPr>
          <w:rFonts w:ascii="Times New Roman" w:hAnsi="Times New Roman"/>
          <w:b/>
          <w:sz w:val="20"/>
        </w:rPr>
      </w:pPr>
    </w:p>
    <w:p>
      <w:pPr>
        <w:pStyle w:val="7"/>
        <w:spacing w:before="4" w:after="0"/>
        <w:rPr>
          <w:rFonts w:ascii="Times New Roman" w:hAnsi="Times New Roman"/>
          <w:b/>
          <w:sz w:val="29"/>
        </w:rPr>
      </w:pPr>
    </w:p>
    <w:p>
      <w:pPr>
        <w:rPr>
          <w:rFonts w:ascii="Times New Roman" w:hAnsi="Times New Roman"/>
          <w:b/>
          <w:sz w:val="40"/>
        </w:rPr>
      </w:pPr>
      <w:r>
        <w:drawing>
          <wp:inline distT="0" distB="0" distL="0" distR="0">
            <wp:extent cx="5979160" cy="3479165"/>
            <wp:effectExtent l="0" t="0" r="0" b="0"/>
            <wp:docPr id="46" name="Picture 5"/>
            <wp:cNvGraphicFramePr/>
            <a:graphic xmlns:a="http://schemas.openxmlformats.org/drawingml/2006/main">
              <a:graphicData uri="http://schemas.openxmlformats.org/drawingml/2006/picture">
                <pic:pic xmlns:pic="http://schemas.openxmlformats.org/drawingml/2006/picture">
                  <pic:nvPicPr>
                    <pic:cNvPr id="46" name="Picture 5"/>
                    <pic:cNvPicPr/>
                  </pic:nvPicPr>
                  <pic:blipFill>
                    <a:blip r:embed="rId41">
                      <a:extLst>
                        <a:ext uri="{BEBA8EAE-BF5A-486C-A8C5-ECC9F3942E4B}">
                          <a14:imgProps xmlns:a14="http://schemas.microsoft.com/office/drawing/2010/main">
                            <a14:imgLayer r:embed="rId42">
                              <a14:imgEffect>
                                <a14:sharpenSoften amount="50000"/>
                              </a14:imgEffect>
                            </a14:imgLayer>
                          </a14:imgProps>
                        </a:ext>
                      </a:extLst>
                    </a:blip>
                    <a:stretch>
                      <a:fillRect/>
                    </a:stretch>
                  </pic:blipFill>
                  <pic:spPr>
                    <a:xfrm>
                      <a:off x="0" y="0"/>
                      <a:ext cx="5979240" cy="3479040"/>
                    </a:xfrm>
                    <a:prstGeom prst="rect">
                      <a:avLst/>
                    </a:prstGeom>
                    <a:ln w="71640">
                      <a:noFill/>
                    </a:ln>
                  </pic:spPr>
                </pic:pic>
              </a:graphicData>
            </a:graphic>
          </wp:inline>
        </w:drawing>
      </w:r>
    </w:p>
    <w:p>
      <w:pPr>
        <w:pStyle w:val="7"/>
        <w:spacing w:before="8" w:after="0"/>
        <w:rPr>
          <w:rFonts w:ascii="Times New Roman" w:hAnsi="Times New Roman"/>
          <w:b/>
          <w:sz w:val="36"/>
        </w:rPr>
      </w:pPr>
      <w:r>
        <w:rPr>
          <w:rFonts w:ascii="Times New Roman" w:hAnsi="Times New Roman"/>
          <w:b/>
          <w:color w:val="3465A4"/>
          <w:sz w:val="36"/>
          <w:szCs w:val="36"/>
        </w:rPr>
        <w:t>3.1.2 Deployment process</w:t>
      </w:r>
    </w:p>
    <w:p>
      <w:pPr>
        <w:pStyle w:val="7"/>
        <w:spacing w:before="8" w:after="0"/>
        <w:rPr>
          <w:rFonts w:ascii="Times New Roman" w:hAnsi="Times New Roman"/>
          <w:b/>
          <w:color w:val="3465A4"/>
          <w:sz w:val="36"/>
          <w:szCs w:val="36"/>
        </w:rPr>
      </w:pPr>
    </w:p>
    <w:p>
      <w:pPr>
        <w:pStyle w:val="7"/>
        <w:spacing w:before="8" w:after="0"/>
        <w:rPr>
          <w:rFonts w:ascii="Times New Roman" w:hAnsi="Times New Roman"/>
          <w:b/>
          <w:color w:val="3465A4"/>
          <w:sz w:val="36"/>
          <w:szCs w:val="36"/>
        </w:rPr>
      </w:pPr>
    </w:p>
    <w:p>
      <w:pPr>
        <w:spacing w:before="8" w:after="0"/>
        <w:rPr>
          <w:rFonts w:ascii="Times New Roman" w:hAnsi="Times New Roman"/>
          <w:b/>
          <w:color w:val="3465A4"/>
          <w:sz w:val="36"/>
          <w:szCs w:val="36"/>
        </w:rPr>
      </w:pPr>
      <w:r>
        <w:drawing>
          <wp:inline distT="0" distB="0" distL="0" distR="0">
            <wp:extent cx="6542405" cy="3476625"/>
            <wp:effectExtent l="0" t="0" r="0" b="8890"/>
            <wp:docPr id="47" name="Picture 4"/>
            <wp:cNvGraphicFramePr/>
            <a:graphic xmlns:a="http://schemas.openxmlformats.org/drawingml/2006/main">
              <a:graphicData uri="http://schemas.openxmlformats.org/drawingml/2006/picture">
                <pic:pic xmlns:pic="http://schemas.openxmlformats.org/drawingml/2006/picture">
                  <pic:nvPicPr>
                    <pic:cNvPr id="47" name="Picture 4"/>
                    <pic:cNvPicPr/>
                  </pic:nvPicPr>
                  <pic:blipFill>
                    <a:blip r:embed="rId43">
                      <a:extLst>
                        <a:ext uri="{BEBA8EAE-BF5A-486C-A8C5-ECC9F3942E4B}">
                          <a14:imgProps xmlns:a14="http://schemas.microsoft.com/office/drawing/2010/main">
                            <a14:imgLayer r:embed="rId44">
                              <a14:imgEffect>
                                <a14:sharpenSoften amount="50000"/>
                              </a14:imgEffect>
                            </a14:imgLayer>
                          </a14:imgProps>
                        </a:ext>
                      </a:extLst>
                    </a:blip>
                    <a:stretch>
                      <a:fillRect/>
                    </a:stretch>
                  </pic:blipFill>
                  <pic:spPr>
                    <a:xfrm>
                      <a:off x="0" y="0"/>
                      <a:ext cx="6542280" cy="3476520"/>
                    </a:xfrm>
                    <a:prstGeom prst="rect">
                      <a:avLst/>
                    </a:prstGeom>
                    <a:ln w="0">
                      <a:noFill/>
                    </a:ln>
                  </pic:spPr>
                </pic:pic>
              </a:graphicData>
            </a:graphic>
          </wp:inline>
        </w:drawing>
      </w:r>
    </w:p>
    <w:p>
      <w:pPr>
        <w:pStyle w:val="7"/>
        <w:spacing w:before="8" w:after="0"/>
        <w:rPr>
          <w:rFonts w:ascii="Times New Roman" w:hAnsi="Times New Roman"/>
          <w:b/>
          <w:color w:val="3465A4"/>
          <w:sz w:val="36"/>
          <w:szCs w:val="36"/>
        </w:rPr>
      </w:pPr>
    </w:p>
    <w:p>
      <w:pPr>
        <w:pStyle w:val="7"/>
        <w:spacing w:before="8" w:after="0"/>
        <w:rPr>
          <w:rFonts w:ascii="Times New Roman" w:hAnsi="Times New Roman"/>
          <w:b/>
          <w:color w:val="3465A4"/>
          <w:sz w:val="36"/>
          <w:szCs w:val="36"/>
        </w:rPr>
      </w:pPr>
    </w:p>
    <w:p>
      <w:pPr>
        <w:pStyle w:val="16"/>
        <w:numPr>
          <w:ilvl w:val="1"/>
          <w:numId w:val="6"/>
        </w:numPr>
        <w:tabs>
          <w:tab w:val="left" w:pos="701"/>
        </w:tabs>
        <w:spacing w:before="0" w:after="0" w:line="240" w:lineRule="auto"/>
        <w:ind w:left="700" w:right="0" w:hanging="601"/>
        <w:jc w:val="left"/>
        <w:rPr>
          <w:rFonts w:ascii="Times New Roman" w:hAnsi="Times New Roman"/>
        </w:rPr>
      </w:pPr>
      <w:r>
        <w:rPr>
          <w:rFonts w:ascii="Times New Roman" w:hAnsi="Times New Roman"/>
          <w:b/>
          <w:color w:val="295E99"/>
          <w:sz w:val="36"/>
        </w:rPr>
        <w:t>Event Logs</w:t>
      </w:r>
    </w:p>
    <w:p>
      <w:pPr>
        <w:pStyle w:val="7"/>
        <w:spacing w:before="81" w:after="0" w:line="247" w:lineRule="auto"/>
        <w:ind w:left="100" w:right="138" w:firstLine="750"/>
        <w:rPr>
          <w:rFonts w:ascii="Times New Roman" w:hAnsi="Times New Roman"/>
        </w:rPr>
      </w:pPr>
      <w:r>
        <w:rPr>
          <w:rFonts w:ascii="Times New Roman" w:hAnsi="Times New Roman"/>
        </w:rPr>
        <w:t>The System should log every event so that the user will know what process is</w:t>
      </w:r>
      <w:r>
        <w:rPr>
          <w:rFonts w:ascii="Times New Roman" w:hAnsi="Times New Roman"/>
          <w:spacing w:val="-82"/>
        </w:rPr>
        <w:t xml:space="preserve"> </w:t>
      </w:r>
      <w:r>
        <w:rPr>
          <w:rFonts w:ascii="Times New Roman" w:hAnsi="Times New Roman"/>
        </w:rPr>
        <w:t>running</w:t>
      </w:r>
      <w:r>
        <w:rPr>
          <w:rFonts w:ascii="Times New Roman" w:hAnsi="Times New Roman"/>
          <w:spacing w:val="-1"/>
        </w:rPr>
        <w:t xml:space="preserve"> </w:t>
      </w:r>
      <w:r>
        <w:rPr>
          <w:rFonts w:ascii="Times New Roman" w:hAnsi="Times New Roman"/>
        </w:rPr>
        <w:t>internally.</w:t>
      </w:r>
    </w:p>
    <w:p>
      <w:pPr>
        <w:pStyle w:val="7"/>
        <w:spacing w:before="6" w:after="0"/>
        <w:rPr>
          <w:rFonts w:ascii="Times New Roman" w:hAnsi="Times New Roman"/>
          <w:sz w:val="31"/>
        </w:rPr>
      </w:pPr>
    </w:p>
    <w:p>
      <w:pPr>
        <w:spacing w:before="0" w:after="0"/>
        <w:ind w:left="100" w:right="0" w:firstLine="0"/>
        <w:jc w:val="left"/>
        <w:rPr>
          <w:rFonts w:ascii="Times New Roman" w:hAnsi="Times New Roman"/>
        </w:rPr>
      </w:pPr>
      <w:r>
        <w:rPr>
          <w:rFonts w:ascii="Times New Roman" w:hAnsi="Times New Roman"/>
          <w:b/>
          <w:sz w:val="30"/>
        </w:rPr>
        <w:t>Initial Step-By-Step Description</w:t>
      </w:r>
    </w:p>
    <w:p>
      <w:pPr>
        <w:pStyle w:val="7"/>
        <w:spacing w:before="7" w:after="0"/>
        <w:rPr>
          <w:rFonts w:ascii="Times New Roman" w:hAnsi="Times New Roman"/>
          <w:b/>
          <w:sz w:val="32"/>
        </w:rPr>
      </w:pPr>
    </w:p>
    <w:p>
      <w:pPr>
        <w:pStyle w:val="16"/>
        <w:numPr>
          <w:ilvl w:val="2"/>
          <w:numId w:val="6"/>
        </w:numPr>
        <w:tabs>
          <w:tab w:val="left" w:pos="820"/>
        </w:tabs>
        <w:spacing w:before="0" w:after="0" w:line="240" w:lineRule="auto"/>
        <w:ind w:left="820" w:right="0" w:hanging="360"/>
        <w:jc w:val="left"/>
        <w:rPr>
          <w:rFonts w:ascii="Times New Roman" w:hAnsi="Times New Roman"/>
        </w:rPr>
      </w:pPr>
      <w:r>
        <w:rPr>
          <w:rFonts w:ascii="Times New Roman" w:hAnsi="Times New Roman"/>
          <w:sz w:val="30"/>
        </w:rPr>
        <w:t>The System identifies at what step logging required</w:t>
      </w:r>
    </w:p>
    <w:p>
      <w:pPr>
        <w:pStyle w:val="16"/>
        <w:numPr>
          <w:ilvl w:val="2"/>
          <w:numId w:val="6"/>
        </w:numPr>
        <w:tabs>
          <w:tab w:val="left" w:pos="820"/>
        </w:tabs>
        <w:spacing w:before="15" w:after="0" w:line="240" w:lineRule="auto"/>
        <w:ind w:left="820" w:right="0" w:hanging="360"/>
        <w:jc w:val="left"/>
        <w:rPr>
          <w:rFonts w:ascii="Times New Roman" w:hAnsi="Times New Roman"/>
        </w:rPr>
      </w:pPr>
      <w:r>
        <w:rPr>
          <w:rFonts w:ascii="Times New Roman" w:hAnsi="Times New Roman"/>
          <w:sz w:val="30"/>
        </w:rPr>
        <w:t>The</w:t>
      </w:r>
      <w:r>
        <w:rPr>
          <w:rFonts w:ascii="Times New Roman" w:hAnsi="Times New Roman"/>
          <w:spacing w:val="-2"/>
          <w:sz w:val="30"/>
        </w:rPr>
        <w:t xml:space="preserve"> </w:t>
      </w:r>
      <w:r>
        <w:rPr>
          <w:rFonts w:ascii="Times New Roman" w:hAnsi="Times New Roman"/>
          <w:sz w:val="30"/>
        </w:rPr>
        <w:t>System</w:t>
      </w:r>
      <w:r>
        <w:rPr>
          <w:rFonts w:ascii="Times New Roman" w:hAnsi="Times New Roman"/>
          <w:spacing w:val="-1"/>
          <w:sz w:val="30"/>
        </w:rPr>
        <w:t xml:space="preserve"> </w:t>
      </w:r>
      <w:r>
        <w:rPr>
          <w:rFonts w:ascii="Times New Roman" w:hAnsi="Times New Roman"/>
          <w:sz w:val="30"/>
        </w:rPr>
        <w:t>should</w:t>
      </w:r>
      <w:r>
        <w:rPr>
          <w:rFonts w:ascii="Times New Roman" w:hAnsi="Times New Roman"/>
          <w:spacing w:val="-2"/>
          <w:sz w:val="30"/>
        </w:rPr>
        <w:t xml:space="preserve"> </w:t>
      </w:r>
      <w:r>
        <w:rPr>
          <w:rFonts w:ascii="Times New Roman" w:hAnsi="Times New Roman"/>
          <w:sz w:val="30"/>
        </w:rPr>
        <w:t>be</w:t>
      </w:r>
      <w:r>
        <w:rPr>
          <w:rFonts w:ascii="Times New Roman" w:hAnsi="Times New Roman"/>
          <w:spacing w:val="-1"/>
          <w:sz w:val="30"/>
        </w:rPr>
        <w:t xml:space="preserve"> </w:t>
      </w:r>
      <w:r>
        <w:rPr>
          <w:rFonts w:ascii="Times New Roman" w:hAnsi="Times New Roman"/>
          <w:sz w:val="30"/>
        </w:rPr>
        <w:t>able</w:t>
      </w:r>
      <w:r>
        <w:rPr>
          <w:rFonts w:ascii="Times New Roman" w:hAnsi="Times New Roman"/>
          <w:spacing w:val="-1"/>
          <w:sz w:val="30"/>
        </w:rPr>
        <w:t xml:space="preserve"> </w:t>
      </w:r>
      <w:r>
        <w:rPr>
          <w:rFonts w:ascii="Times New Roman" w:hAnsi="Times New Roman"/>
          <w:sz w:val="30"/>
        </w:rPr>
        <w:t>to</w:t>
      </w:r>
      <w:r>
        <w:rPr>
          <w:rFonts w:ascii="Times New Roman" w:hAnsi="Times New Roman"/>
          <w:spacing w:val="-2"/>
          <w:sz w:val="30"/>
        </w:rPr>
        <w:t xml:space="preserve"> </w:t>
      </w:r>
      <w:r>
        <w:rPr>
          <w:rFonts w:ascii="Times New Roman" w:hAnsi="Times New Roman"/>
          <w:sz w:val="30"/>
        </w:rPr>
        <w:t>log</w:t>
      </w:r>
      <w:r>
        <w:rPr>
          <w:rFonts w:ascii="Times New Roman" w:hAnsi="Times New Roman"/>
          <w:spacing w:val="-1"/>
          <w:sz w:val="30"/>
        </w:rPr>
        <w:t xml:space="preserve"> </w:t>
      </w:r>
      <w:r>
        <w:rPr>
          <w:rFonts w:ascii="Times New Roman" w:hAnsi="Times New Roman"/>
          <w:sz w:val="30"/>
        </w:rPr>
        <w:t>each</w:t>
      </w:r>
      <w:r>
        <w:rPr>
          <w:rFonts w:ascii="Times New Roman" w:hAnsi="Times New Roman"/>
          <w:spacing w:val="-2"/>
          <w:sz w:val="30"/>
        </w:rPr>
        <w:t xml:space="preserve"> </w:t>
      </w:r>
      <w:r>
        <w:rPr>
          <w:rFonts w:ascii="Times New Roman" w:hAnsi="Times New Roman"/>
          <w:sz w:val="30"/>
        </w:rPr>
        <w:t>and</w:t>
      </w:r>
      <w:r>
        <w:rPr>
          <w:rFonts w:ascii="Times New Roman" w:hAnsi="Times New Roman"/>
          <w:spacing w:val="-1"/>
          <w:sz w:val="30"/>
        </w:rPr>
        <w:t xml:space="preserve"> </w:t>
      </w:r>
      <w:r>
        <w:rPr>
          <w:rFonts w:ascii="Times New Roman" w:hAnsi="Times New Roman"/>
          <w:sz w:val="30"/>
        </w:rPr>
        <w:t>every</w:t>
      </w:r>
      <w:r>
        <w:rPr>
          <w:rFonts w:ascii="Times New Roman" w:hAnsi="Times New Roman"/>
          <w:spacing w:val="-1"/>
          <w:sz w:val="30"/>
        </w:rPr>
        <w:t xml:space="preserve"> </w:t>
      </w:r>
      <w:r>
        <w:rPr>
          <w:rFonts w:ascii="Times New Roman" w:hAnsi="Times New Roman"/>
          <w:sz w:val="30"/>
        </w:rPr>
        <w:t>system</w:t>
      </w:r>
      <w:r>
        <w:rPr>
          <w:rFonts w:ascii="Times New Roman" w:hAnsi="Times New Roman"/>
          <w:spacing w:val="-2"/>
          <w:sz w:val="30"/>
        </w:rPr>
        <w:t xml:space="preserve"> </w:t>
      </w:r>
      <w:r>
        <w:rPr>
          <w:rFonts w:ascii="Times New Roman" w:hAnsi="Times New Roman"/>
          <w:sz w:val="30"/>
        </w:rPr>
        <w:t>flow.</w:t>
      </w:r>
    </w:p>
    <w:p>
      <w:pPr>
        <w:pStyle w:val="16"/>
        <w:numPr>
          <w:ilvl w:val="2"/>
          <w:numId w:val="6"/>
        </w:numPr>
        <w:tabs>
          <w:tab w:val="left" w:pos="820"/>
        </w:tabs>
        <w:spacing w:before="15" w:after="0" w:line="247" w:lineRule="auto"/>
        <w:ind w:left="820" w:right="300" w:hanging="360"/>
        <w:jc w:val="left"/>
        <w:rPr>
          <w:rFonts w:ascii="Times New Roman" w:hAnsi="Times New Roman"/>
        </w:rPr>
      </w:pPr>
      <w:r>
        <w:rPr>
          <w:rFonts w:ascii="Times New Roman" w:hAnsi="Times New Roman"/>
          <w:sz w:val="30"/>
        </w:rPr>
        <w:t>Developers</w:t>
      </w:r>
      <w:r>
        <w:rPr>
          <w:rFonts w:ascii="Times New Roman" w:hAnsi="Times New Roman"/>
          <w:spacing w:val="-5"/>
          <w:sz w:val="30"/>
        </w:rPr>
        <w:t xml:space="preserve"> </w:t>
      </w:r>
      <w:r>
        <w:rPr>
          <w:rFonts w:ascii="Times New Roman" w:hAnsi="Times New Roman"/>
          <w:sz w:val="30"/>
        </w:rPr>
        <w:t>can</w:t>
      </w:r>
      <w:r>
        <w:rPr>
          <w:rFonts w:ascii="Times New Roman" w:hAnsi="Times New Roman"/>
          <w:spacing w:val="-5"/>
          <w:sz w:val="30"/>
        </w:rPr>
        <w:t xml:space="preserve"> </w:t>
      </w:r>
      <w:r>
        <w:rPr>
          <w:rFonts w:ascii="Times New Roman" w:hAnsi="Times New Roman"/>
          <w:sz w:val="30"/>
        </w:rPr>
        <w:t>choose</w:t>
      </w:r>
      <w:r>
        <w:rPr>
          <w:rFonts w:ascii="Times New Roman" w:hAnsi="Times New Roman"/>
          <w:spacing w:val="-5"/>
          <w:sz w:val="30"/>
        </w:rPr>
        <w:t xml:space="preserve"> </w:t>
      </w:r>
      <w:r>
        <w:rPr>
          <w:rFonts w:ascii="Times New Roman" w:hAnsi="Times New Roman"/>
          <w:sz w:val="30"/>
        </w:rPr>
        <w:t>logging</w:t>
      </w:r>
      <w:r>
        <w:rPr>
          <w:rFonts w:ascii="Times New Roman" w:hAnsi="Times New Roman"/>
          <w:spacing w:val="-5"/>
          <w:sz w:val="30"/>
        </w:rPr>
        <w:t xml:space="preserve"> </w:t>
      </w:r>
      <w:r>
        <w:rPr>
          <w:rFonts w:ascii="Times New Roman" w:hAnsi="Times New Roman"/>
          <w:sz w:val="30"/>
        </w:rPr>
        <w:t>methods.</w:t>
      </w:r>
      <w:r>
        <w:rPr>
          <w:rFonts w:ascii="Times New Roman" w:hAnsi="Times New Roman"/>
          <w:spacing w:val="-10"/>
          <w:sz w:val="30"/>
        </w:rPr>
        <w:t xml:space="preserve"> </w:t>
      </w:r>
      <w:r>
        <w:rPr>
          <w:rFonts w:ascii="Times New Roman" w:hAnsi="Times New Roman"/>
          <w:sz w:val="30"/>
        </w:rPr>
        <w:t>You</w:t>
      </w:r>
      <w:r>
        <w:rPr>
          <w:rFonts w:ascii="Times New Roman" w:hAnsi="Times New Roman"/>
          <w:spacing w:val="-5"/>
          <w:sz w:val="30"/>
        </w:rPr>
        <w:t xml:space="preserve"> </w:t>
      </w:r>
      <w:r>
        <w:rPr>
          <w:rFonts w:ascii="Times New Roman" w:hAnsi="Times New Roman"/>
          <w:sz w:val="30"/>
        </w:rPr>
        <w:t>can</w:t>
      </w:r>
      <w:r>
        <w:rPr>
          <w:rFonts w:ascii="Times New Roman" w:hAnsi="Times New Roman"/>
          <w:spacing w:val="-5"/>
          <w:sz w:val="30"/>
        </w:rPr>
        <w:t xml:space="preserve"> </w:t>
      </w:r>
      <w:r>
        <w:rPr>
          <w:rFonts w:ascii="Times New Roman" w:hAnsi="Times New Roman"/>
          <w:sz w:val="30"/>
        </w:rPr>
        <w:t>choose</w:t>
      </w:r>
      <w:r>
        <w:rPr>
          <w:rFonts w:ascii="Times New Roman" w:hAnsi="Times New Roman"/>
          <w:spacing w:val="-4"/>
          <w:sz w:val="30"/>
        </w:rPr>
        <w:t xml:space="preserve"> </w:t>
      </w:r>
      <w:r>
        <w:rPr>
          <w:rFonts w:ascii="Times New Roman" w:hAnsi="Times New Roman"/>
          <w:sz w:val="30"/>
        </w:rPr>
        <w:t>database</w:t>
      </w:r>
      <w:r>
        <w:rPr>
          <w:rFonts w:ascii="Times New Roman" w:hAnsi="Times New Roman"/>
          <w:spacing w:val="-5"/>
          <w:sz w:val="30"/>
        </w:rPr>
        <w:t xml:space="preserve"> </w:t>
      </w:r>
      <w:r>
        <w:rPr>
          <w:rFonts w:ascii="Times New Roman" w:hAnsi="Times New Roman"/>
          <w:sz w:val="30"/>
        </w:rPr>
        <w:t>logging/</w:t>
      </w:r>
      <w:r>
        <w:rPr>
          <w:rFonts w:ascii="Times New Roman" w:hAnsi="Times New Roman"/>
          <w:spacing w:val="-81"/>
          <w:sz w:val="30"/>
        </w:rPr>
        <w:t xml:space="preserve"> </w:t>
      </w:r>
      <w:r>
        <w:rPr>
          <w:rFonts w:ascii="Times New Roman" w:hAnsi="Times New Roman"/>
          <w:sz w:val="30"/>
        </w:rPr>
        <w:t>File logging as well.</w:t>
      </w:r>
    </w:p>
    <w:p>
      <w:pPr>
        <w:pStyle w:val="16"/>
        <w:numPr>
          <w:ilvl w:val="2"/>
          <w:numId w:val="6"/>
        </w:numPr>
        <w:tabs>
          <w:tab w:val="left" w:pos="820"/>
        </w:tabs>
        <w:spacing w:before="3" w:after="0" w:line="247" w:lineRule="auto"/>
        <w:ind w:left="820" w:right="818" w:hanging="360"/>
        <w:jc w:val="left"/>
        <w:rPr>
          <w:rFonts w:ascii="Times New Roman" w:hAnsi="Times New Roman"/>
        </w:rPr>
      </w:pPr>
      <w:r>
        <w:rPr>
          <w:rFonts w:ascii="Times New Roman" w:hAnsi="Times New Roman"/>
          <w:sz w:val="30"/>
        </w:rPr>
        <w:t>System should not hang even after using so many loggings. Logging just</w:t>
      </w:r>
      <w:r>
        <w:rPr>
          <w:rFonts w:ascii="Times New Roman" w:hAnsi="Times New Roman"/>
          <w:spacing w:val="-82"/>
          <w:sz w:val="30"/>
        </w:rPr>
        <w:t xml:space="preserve"> </w:t>
      </w:r>
      <w:r>
        <w:rPr>
          <w:rFonts w:ascii="Times New Roman" w:hAnsi="Times New Roman"/>
          <w:sz w:val="30"/>
        </w:rPr>
        <w:t>because we can easily debug issues so logging is mandatory to do.</w:t>
      </w:r>
    </w:p>
    <w:p>
      <w:pPr>
        <w:pStyle w:val="7"/>
        <w:rPr>
          <w:rFonts w:ascii="Times New Roman" w:hAnsi="Times New Roman"/>
          <w:sz w:val="34"/>
        </w:rPr>
      </w:pPr>
    </w:p>
    <w:p>
      <w:pPr>
        <w:pStyle w:val="4"/>
        <w:numPr>
          <w:ilvl w:val="1"/>
          <w:numId w:val="6"/>
        </w:numPr>
        <w:tabs>
          <w:tab w:val="left" w:pos="701"/>
        </w:tabs>
        <w:spacing w:before="247" w:after="0" w:line="240" w:lineRule="auto"/>
        <w:ind w:left="700" w:right="0" w:hanging="601"/>
        <w:jc w:val="left"/>
        <w:rPr>
          <w:rFonts w:ascii="Times New Roman" w:hAnsi="Times New Roman"/>
        </w:rPr>
      </w:pPr>
      <w:r>
        <w:rPr>
          <w:rFonts w:ascii="Times New Roman" w:hAnsi="Times New Roman"/>
          <w:color w:val="295E99"/>
        </w:rPr>
        <w:t>Error Handling</w:t>
      </w:r>
    </w:p>
    <w:p>
      <w:pPr>
        <w:pStyle w:val="7"/>
        <w:spacing w:before="81" w:after="0" w:line="247" w:lineRule="auto"/>
        <w:ind w:left="100" w:right="387" w:firstLine="750"/>
        <w:rPr>
          <w:rFonts w:ascii="Times New Roman" w:hAnsi="Times New Roman"/>
        </w:rPr>
        <w:sectPr>
          <w:headerReference r:id="rId23" w:type="default"/>
          <w:footerReference r:id="rId25" w:type="default"/>
          <w:headerReference r:id="rId24" w:type="even"/>
          <w:footerReference r:id="rId26" w:type="even"/>
          <w:pgSz w:w="12240" w:h="15840"/>
          <w:pgMar w:top="1420" w:right="140" w:bottom="280" w:left="820" w:header="411" w:footer="0" w:gutter="0"/>
          <w:pgNumType w:fmt="decimal"/>
          <w:cols w:space="720" w:num="1"/>
          <w:formProt w:val="0"/>
          <w:docGrid w:linePitch="100" w:charSpace="4096"/>
        </w:sectPr>
      </w:pPr>
      <w:r>
        <w:rPr>
          <w:rFonts w:ascii="Times New Roman" w:hAnsi="Times New Roman"/>
        </w:rPr>
        <w:t>Should errors be encountered, an explanation will be displayed as to what</w:t>
      </w:r>
      <w:r>
        <w:rPr>
          <w:rFonts w:ascii="Times New Roman" w:hAnsi="Times New Roman"/>
          <w:spacing w:val="1"/>
        </w:rPr>
        <w:t xml:space="preserve"> </w:t>
      </w:r>
      <w:r>
        <w:rPr>
          <w:rFonts w:ascii="Times New Roman" w:hAnsi="Times New Roman"/>
        </w:rPr>
        <w:t>went</w:t>
      </w:r>
      <w:r>
        <w:rPr>
          <w:rFonts w:ascii="Times New Roman" w:hAnsi="Times New Roman"/>
          <w:spacing w:val="-2"/>
        </w:rPr>
        <w:t xml:space="preserve"> </w:t>
      </w:r>
      <w:r>
        <w:rPr>
          <w:rFonts w:ascii="Times New Roman" w:hAnsi="Times New Roman"/>
        </w:rPr>
        <w:t>wrong?</w:t>
      </w:r>
      <w:r>
        <w:rPr>
          <w:rFonts w:ascii="Times New Roman" w:hAnsi="Times New Roman"/>
          <w:spacing w:val="-18"/>
        </w:rPr>
        <w:t xml:space="preserve"> </w:t>
      </w:r>
      <w:r>
        <w:rPr>
          <w:rFonts w:ascii="Times New Roman" w:hAnsi="Times New Roman"/>
        </w:rPr>
        <w:t>An</w:t>
      </w:r>
      <w:r>
        <w:rPr>
          <w:rFonts w:ascii="Times New Roman" w:hAnsi="Times New Roman"/>
          <w:spacing w:val="-1"/>
        </w:rPr>
        <w:t xml:space="preserve"> </w:t>
      </w:r>
      <w:r>
        <w:rPr>
          <w:rFonts w:ascii="Times New Roman" w:hAnsi="Times New Roman"/>
        </w:rPr>
        <w:t>error</w:t>
      </w:r>
      <w:r>
        <w:rPr>
          <w:rFonts w:ascii="Times New Roman" w:hAnsi="Times New Roman"/>
          <w:spacing w:val="-1"/>
        </w:rPr>
        <w:t xml:space="preserve"> </w:t>
      </w:r>
      <w:r>
        <w:rPr>
          <w:rFonts w:ascii="Times New Roman" w:hAnsi="Times New Roman"/>
        </w:rPr>
        <w:t>will</w:t>
      </w:r>
      <w:r>
        <w:rPr>
          <w:rFonts w:ascii="Times New Roman" w:hAnsi="Times New Roman"/>
          <w:spacing w:val="-1"/>
        </w:rPr>
        <w:t xml:space="preserve"> </w:t>
      </w:r>
      <w:r>
        <w:rPr>
          <w:rFonts w:ascii="Times New Roman" w:hAnsi="Times New Roman"/>
        </w:rPr>
        <w:t>be</w:t>
      </w:r>
      <w:r>
        <w:rPr>
          <w:rFonts w:ascii="Times New Roman" w:hAnsi="Times New Roman"/>
          <w:spacing w:val="-2"/>
        </w:rPr>
        <w:t xml:space="preserve"> </w:t>
      </w:r>
      <w:r>
        <w:rPr>
          <w:rFonts w:ascii="Times New Roman" w:hAnsi="Times New Roman"/>
        </w:rPr>
        <w:t>defined</w:t>
      </w:r>
      <w:r>
        <w:rPr>
          <w:rFonts w:ascii="Times New Roman" w:hAnsi="Times New Roman"/>
          <w:spacing w:val="-1"/>
        </w:rPr>
        <w:t xml:space="preserve"> </w:t>
      </w:r>
      <w:r>
        <w:rPr>
          <w:rFonts w:ascii="Times New Roman" w:hAnsi="Times New Roman"/>
        </w:rPr>
        <w:t>as</w:t>
      </w:r>
      <w:r>
        <w:rPr>
          <w:rFonts w:ascii="Times New Roman" w:hAnsi="Times New Roman"/>
          <w:spacing w:val="-1"/>
        </w:rPr>
        <w:t xml:space="preserve"> </w:t>
      </w:r>
      <w:r>
        <w:rPr>
          <w:rFonts w:ascii="Times New Roman" w:hAnsi="Times New Roman"/>
        </w:rPr>
        <w:t>anything</w:t>
      </w:r>
      <w:r>
        <w:rPr>
          <w:rFonts w:ascii="Times New Roman" w:hAnsi="Times New Roman"/>
          <w:spacing w:val="-1"/>
        </w:rPr>
        <w:t xml:space="preserve"> </w:t>
      </w:r>
      <w:r>
        <w:rPr>
          <w:rFonts w:ascii="Times New Roman" w:hAnsi="Times New Roman"/>
        </w:rPr>
        <w:t>that</w:t>
      </w:r>
      <w:r>
        <w:rPr>
          <w:rFonts w:ascii="Times New Roman" w:hAnsi="Times New Roman"/>
          <w:spacing w:val="-2"/>
        </w:rPr>
        <w:t xml:space="preserve"> </w:t>
      </w:r>
      <w:r>
        <w:rPr>
          <w:rFonts w:ascii="Times New Roman" w:hAnsi="Times New Roman"/>
        </w:rPr>
        <w:t>falls</w:t>
      </w:r>
      <w:r>
        <w:rPr>
          <w:rFonts w:ascii="Times New Roman" w:hAnsi="Times New Roman"/>
          <w:spacing w:val="-1"/>
        </w:rPr>
        <w:t xml:space="preserve"> </w:t>
      </w:r>
      <w:r>
        <w:rPr>
          <w:rFonts w:ascii="Times New Roman" w:hAnsi="Times New Roman"/>
        </w:rPr>
        <w:t>outside</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normal</w:t>
      </w:r>
      <w:r>
        <w:rPr>
          <w:rFonts w:ascii="Times New Roman" w:hAnsi="Times New Roman"/>
          <w:spacing w:val="-1"/>
        </w:rPr>
        <w:t xml:space="preserve"> </w:t>
      </w:r>
      <w:r>
        <w:rPr>
          <w:rFonts w:ascii="Times New Roman" w:hAnsi="Times New Roman"/>
        </w:rPr>
        <w:t>and</w:t>
      </w:r>
      <w:r>
        <w:rPr>
          <w:rFonts w:ascii="Times New Roman" w:hAnsi="Times New Roman"/>
          <w:spacing w:val="-81"/>
        </w:rPr>
        <w:t xml:space="preserve"> </w:t>
      </w:r>
      <w:r>
        <w:rPr>
          <w:rFonts w:ascii="Times New Roman" w:hAnsi="Times New Roman"/>
        </w:rPr>
        <w:t>intended usage.</w:t>
      </w:r>
    </w:p>
    <w:p>
      <w:pPr>
        <w:pStyle w:val="4"/>
        <w:numPr>
          <w:ilvl w:val="0"/>
          <w:numId w:val="6"/>
        </w:numPr>
        <w:tabs>
          <w:tab w:val="left" w:pos="401"/>
        </w:tabs>
        <w:spacing w:before="81" w:after="0" w:line="240" w:lineRule="auto"/>
        <w:ind w:left="400" w:right="0" w:hanging="301"/>
        <w:jc w:val="left"/>
        <w:rPr>
          <w:rFonts w:ascii="Times New Roman" w:hAnsi="Times New Roman"/>
        </w:rPr>
      </w:pPr>
      <w:r>
        <w:rPr>
          <w:rFonts w:ascii="Times New Roman" w:hAnsi="Times New Roman"/>
          <w:color w:val="295E99"/>
        </w:rPr>
        <w:t>.Performance</w:t>
      </w:r>
    </w:p>
    <w:p>
      <w:pPr>
        <w:pStyle w:val="7"/>
        <w:spacing w:before="82" w:after="0"/>
        <w:ind w:left="850" w:right="0" w:firstLine="0"/>
        <w:rPr>
          <w:rFonts w:ascii="Times New Roman" w:hAnsi="Times New Roman"/>
        </w:rPr>
      </w:pPr>
      <w:r>
        <w:rPr>
          <w:rFonts w:ascii="Times New Roman" w:hAnsi="Times New Roman"/>
        </w:rPr>
        <w:t>Evaluate performance of model for Parkinson's Disease prediction.</w:t>
      </w:r>
    </w:p>
    <w:p>
      <w:pPr>
        <w:pStyle w:val="7"/>
        <w:rPr>
          <w:rFonts w:ascii="Times New Roman" w:hAnsi="Times New Roman"/>
          <w:sz w:val="34"/>
        </w:rPr>
      </w:pPr>
    </w:p>
    <w:p>
      <w:pPr>
        <w:pStyle w:val="4"/>
        <w:numPr>
          <w:ilvl w:val="1"/>
          <w:numId w:val="6"/>
        </w:numPr>
        <w:tabs>
          <w:tab w:val="left" w:pos="701"/>
        </w:tabs>
        <w:spacing w:before="259" w:after="0" w:line="240" w:lineRule="auto"/>
        <w:ind w:left="700" w:right="0" w:hanging="601"/>
        <w:jc w:val="left"/>
        <w:rPr>
          <w:rFonts w:ascii="Times New Roman" w:hAnsi="Times New Roman"/>
        </w:rPr>
      </w:pPr>
      <w:r>
        <w:rPr>
          <w:rFonts w:ascii="Times New Roman" w:hAnsi="Times New Roman"/>
          <w:color w:val="295E99"/>
        </w:rPr>
        <w:t>Reusability</w:t>
      </w:r>
    </w:p>
    <w:p>
      <w:pPr>
        <w:pStyle w:val="7"/>
        <w:spacing w:before="82" w:after="0" w:line="247" w:lineRule="auto"/>
        <w:ind w:left="100" w:right="853" w:firstLine="750"/>
        <w:rPr>
          <w:rFonts w:ascii="Times New Roman" w:hAnsi="Times New Roman"/>
        </w:rPr>
      </w:pPr>
      <w:r>
        <w:rPr>
          <w:rFonts w:ascii="Times New Roman" w:hAnsi="Times New Roman"/>
        </w:rPr>
        <w:t>The code written and the components used should have the ability to be</w:t>
      </w:r>
      <w:r>
        <w:rPr>
          <w:rFonts w:ascii="Times New Roman" w:hAnsi="Times New Roman"/>
          <w:spacing w:val="-82"/>
        </w:rPr>
        <w:t xml:space="preserve"> </w:t>
      </w:r>
      <w:r>
        <w:rPr>
          <w:rFonts w:ascii="Times New Roman" w:hAnsi="Times New Roman"/>
        </w:rPr>
        <w:t>reused with no problems.</w:t>
      </w:r>
    </w:p>
    <w:p>
      <w:pPr>
        <w:pStyle w:val="7"/>
        <w:rPr>
          <w:rFonts w:ascii="Times New Roman" w:hAnsi="Times New Roman"/>
          <w:sz w:val="34"/>
        </w:rPr>
      </w:pPr>
    </w:p>
    <w:p>
      <w:pPr>
        <w:pStyle w:val="4"/>
        <w:numPr>
          <w:ilvl w:val="1"/>
          <w:numId w:val="6"/>
        </w:numPr>
        <w:tabs>
          <w:tab w:val="left" w:pos="688"/>
        </w:tabs>
        <w:spacing w:before="246" w:after="0" w:line="240" w:lineRule="auto"/>
        <w:ind w:left="687" w:right="0" w:hanging="588"/>
        <w:jc w:val="left"/>
        <w:rPr>
          <w:rFonts w:ascii="Times New Roman" w:hAnsi="Times New Roman"/>
        </w:rPr>
      </w:pPr>
      <w:r>
        <w:rPr>
          <w:rFonts w:ascii="Times New Roman" w:hAnsi="Times New Roman"/>
          <w:color w:val="295E99"/>
        </w:rPr>
        <w:t>Application Compatibility</w:t>
      </w:r>
    </w:p>
    <w:p>
      <w:pPr>
        <w:pStyle w:val="7"/>
        <w:spacing w:before="82" w:after="0" w:line="247" w:lineRule="auto"/>
        <w:ind w:left="100" w:right="277" w:firstLine="750"/>
        <w:jc w:val="both"/>
        <w:rPr>
          <w:rFonts w:ascii="Times New Roman" w:hAnsi="Times New Roman"/>
        </w:rPr>
      </w:pPr>
      <w:r>
        <w:rPr>
          <w:rFonts w:ascii="Times New Roman" w:hAnsi="Times New Roman"/>
        </w:rPr>
        <w:t>The</w:t>
      </w:r>
      <w:r>
        <w:rPr>
          <w:rFonts w:ascii="Times New Roman" w:hAnsi="Times New Roman"/>
          <w:spacing w:val="-2"/>
        </w:rPr>
        <w:t xml:space="preserve"> </w:t>
      </w:r>
      <w:r>
        <w:rPr>
          <w:rFonts w:ascii="Times New Roman" w:hAnsi="Times New Roman"/>
        </w:rPr>
        <w:t>different</w:t>
      </w:r>
      <w:r>
        <w:rPr>
          <w:rFonts w:ascii="Times New Roman" w:hAnsi="Times New Roman"/>
          <w:spacing w:val="-2"/>
        </w:rPr>
        <w:t xml:space="preserve"> </w:t>
      </w:r>
      <w:r>
        <w:rPr>
          <w:rFonts w:ascii="Times New Roman" w:hAnsi="Times New Roman"/>
        </w:rPr>
        <w:t>components</w:t>
      </w:r>
      <w:r>
        <w:rPr>
          <w:rFonts w:ascii="Times New Roman" w:hAnsi="Times New Roman"/>
          <w:spacing w:val="-2"/>
        </w:rPr>
        <w:t xml:space="preserve"> </w:t>
      </w:r>
      <w:r>
        <w:rPr>
          <w:rFonts w:ascii="Times New Roman" w:hAnsi="Times New Roman"/>
        </w:rPr>
        <w:t>for</w:t>
      </w:r>
      <w:r>
        <w:rPr>
          <w:rFonts w:ascii="Times New Roman" w:hAnsi="Times New Roman"/>
          <w:spacing w:val="-2"/>
        </w:rPr>
        <w:t xml:space="preserve"> </w:t>
      </w:r>
      <w:r>
        <w:rPr>
          <w:rFonts w:ascii="Times New Roman" w:hAnsi="Times New Roman"/>
        </w:rPr>
        <w:t>this</w:t>
      </w:r>
      <w:r>
        <w:rPr>
          <w:rFonts w:ascii="Times New Roman" w:hAnsi="Times New Roman"/>
          <w:spacing w:val="-2"/>
        </w:rPr>
        <w:t xml:space="preserve"> </w:t>
      </w:r>
      <w:r>
        <w:rPr>
          <w:rFonts w:ascii="Times New Roman" w:hAnsi="Times New Roman"/>
        </w:rPr>
        <w:t>project</w:t>
      </w:r>
      <w:r>
        <w:rPr>
          <w:rFonts w:ascii="Times New Roman" w:hAnsi="Times New Roman"/>
          <w:spacing w:val="-1"/>
        </w:rPr>
        <w:t xml:space="preserve"> </w:t>
      </w:r>
      <w:r>
        <w:rPr>
          <w:rFonts w:ascii="Times New Roman" w:hAnsi="Times New Roman"/>
        </w:rPr>
        <w:t>will</w:t>
      </w:r>
      <w:r>
        <w:rPr>
          <w:rFonts w:ascii="Times New Roman" w:hAnsi="Times New Roman"/>
          <w:spacing w:val="-2"/>
        </w:rPr>
        <w:t xml:space="preserve"> </w:t>
      </w:r>
      <w:r>
        <w:rPr>
          <w:rFonts w:ascii="Times New Roman" w:hAnsi="Times New Roman"/>
        </w:rPr>
        <w:t>be</w:t>
      </w:r>
      <w:r>
        <w:rPr>
          <w:rFonts w:ascii="Times New Roman" w:hAnsi="Times New Roman"/>
          <w:spacing w:val="-2"/>
        </w:rPr>
        <w:t xml:space="preserve"> </w:t>
      </w:r>
      <w:r>
        <w:rPr>
          <w:rFonts w:ascii="Times New Roman" w:hAnsi="Times New Roman"/>
        </w:rPr>
        <w:t>using</w:t>
      </w:r>
      <w:r>
        <w:rPr>
          <w:rFonts w:ascii="Times New Roman" w:hAnsi="Times New Roman"/>
          <w:spacing w:val="-2"/>
        </w:rPr>
        <w:t xml:space="preserve"> </w:t>
      </w:r>
      <w:r>
        <w:rPr>
          <w:rFonts w:ascii="Times New Roman" w:hAnsi="Times New Roman"/>
        </w:rPr>
        <w:t>Python</w:t>
      </w:r>
      <w:r>
        <w:rPr>
          <w:rFonts w:ascii="Times New Roman" w:hAnsi="Times New Roman"/>
          <w:spacing w:val="-2"/>
        </w:rPr>
        <w:t xml:space="preserve"> </w:t>
      </w:r>
      <w:r>
        <w:rPr>
          <w:rFonts w:ascii="Times New Roman" w:hAnsi="Times New Roman"/>
        </w:rPr>
        <w:t>as</w:t>
      </w:r>
      <w:r>
        <w:rPr>
          <w:rFonts w:ascii="Times New Roman" w:hAnsi="Times New Roman"/>
          <w:spacing w:val="-2"/>
        </w:rPr>
        <w:t xml:space="preserve"> </w:t>
      </w:r>
      <w:r>
        <w:rPr>
          <w:rFonts w:ascii="Times New Roman" w:hAnsi="Times New Roman"/>
        </w:rPr>
        <w:t>an</w:t>
      </w:r>
      <w:r>
        <w:rPr>
          <w:rFonts w:ascii="Times New Roman" w:hAnsi="Times New Roman"/>
          <w:spacing w:val="-1"/>
        </w:rPr>
        <w:t xml:space="preserve"> </w:t>
      </w:r>
      <w:r>
        <w:rPr>
          <w:rFonts w:ascii="Times New Roman" w:hAnsi="Times New Roman"/>
        </w:rPr>
        <w:t>interface</w:t>
      </w:r>
      <w:r>
        <w:rPr>
          <w:rFonts w:ascii="Times New Roman" w:hAnsi="Times New Roman"/>
          <w:spacing w:val="-81"/>
        </w:rPr>
        <w:t xml:space="preserve"> </w:t>
      </w:r>
      <w:r>
        <w:rPr>
          <w:rFonts w:ascii="Times New Roman" w:hAnsi="Times New Roman"/>
        </w:rPr>
        <w:t>between them. Each component will have its own task to perform, and it is the job</w:t>
      </w:r>
      <w:r>
        <w:rPr>
          <w:rFonts w:ascii="Times New Roman" w:hAnsi="Times New Roman"/>
          <w:spacing w:val="-81"/>
        </w:rPr>
        <w:t xml:space="preserve"> </w:t>
      </w:r>
      <w:r>
        <w:rPr>
          <w:rFonts w:ascii="Times New Roman" w:hAnsi="Times New Roman"/>
        </w:rPr>
        <w:t>of the Python to ensure proper transfer of information.</w:t>
      </w:r>
    </w:p>
    <w:p>
      <w:pPr>
        <w:pStyle w:val="7"/>
        <w:rPr>
          <w:rFonts w:ascii="Times New Roman" w:hAnsi="Times New Roman"/>
          <w:sz w:val="34"/>
        </w:rPr>
      </w:pPr>
    </w:p>
    <w:p>
      <w:pPr>
        <w:pStyle w:val="4"/>
        <w:numPr>
          <w:ilvl w:val="1"/>
          <w:numId w:val="6"/>
        </w:numPr>
        <w:tabs>
          <w:tab w:val="left" w:pos="701"/>
        </w:tabs>
        <w:spacing w:before="248" w:after="0" w:line="240" w:lineRule="auto"/>
        <w:ind w:left="700" w:right="0" w:hanging="601"/>
        <w:jc w:val="left"/>
        <w:rPr>
          <w:rFonts w:ascii="Times New Roman" w:hAnsi="Times New Roman"/>
        </w:rPr>
      </w:pPr>
      <w:r>
        <w:rPr>
          <w:rFonts w:ascii="Times New Roman" w:hAnsi="Times New Roman"/>
          <w:color w:val="295E99"/>
        </w:rPr>
        <w:t>Resource Utilization</w:t>
      </w:r>
    </w:p>
    <w:p>
      <w:pPr>
        <w:pStyle w:val="7"/>
        <w:spacing w:before="82" w:after="0" w:line="247" w:lineRule="auto"/>
        <w:ind w:left="100" w:right="1222" w:firstLine="750"/>
        <w:rPr>
          <w:rFonts w:ascii="Times New Roman" w:hAnsi="Times New Roman"/>
        </w:rPr>
      </w:pPr>
      <w:r>
        <w:rPr>
          <w:rFonts w:ascii="Times New Roman" w:hAnsi="Times New Roman"/>
        </w:rPr>
        <w:t>When any task is performed, it will likely use all the processing power</w:t>
      </w:r>
      <w:r>
        <w:rPr>
          <w:rFonts w:ascii="Times New Roman" w:hAnsi="Times New Roman"/>
          <w:spacing w:val="-82"/>
        </w:rPr>
        <w:t xml:space="preserve"> </w:t>
      </w:r>
      <w:r>
        <w:rPr>
          <w:rFonts w:ascii="Times New Roman" w:hAnsi="Times New Roman"/>
        </w:rPr>
        <w:t>available until that function is finished.</w:t>
      </w:r>
    </w:p>
    <w:p>
      <w:pPr>
        <w:pStyle w:val="7"/>
        <w:rPr>
          <w:rFonts w:ascii="Times New Roman" w:hAnsi="Times New Roman"/>
          <w:sz w:val="34"/>
        </w:rPr>
      </w:pPr>
    </w:p>
    <w:p>
      <w:pPr>
        <w:pStyle w:val="4"/>
        <w:numPr>
          <w:ilvl w:val="1"/>
          <w:numId w:val="6"/>
        </w:numPr>
        <w:tabs>
          <w:tab w:val="left" w:pos="701"/>
        </w:tabs>
        <w:spacing w:before="246" w:after="0" w:line="240" w:lineRule="auto"/>
        <w:ind w:left="700" w:right="0" w:hanging="601"/>
        <w:jc w:val="left"/>
        <w:rPr>
          <w:rFonts w:ascii="Times New Roman" w:hAnsi="Times New Roman"/>
        </w:rPr>
      </w:pPr>
      <w:r>
        <w:rPr>
          <w:rFonts w:ascii="Times New Roman" w:hAnsi="Times New Roman"/>
          <w:color w:val="295E99"/>
        </w:rPr>
        <w:t>Deployment</w:t>
      </w:r>
    </w:p>
    <w:p>
      <w:pPr>
        <w:pStyle w:val="7"/>
        <w:spacing w:before="8" w:after="0"/>
        <w:rPr>
          <w:rFonts w:ascii="Times New Roman" w:hAnsi="Times New Roman"/>
          <w:b/>
          <w:sz w:val="11"/>
        </w:rPr>
      </w:pPr>
    </w:p>
    <w:p>
      <w:pPr>
        <w:pStyle w:val="7"/>
        <w:rPr>
          <w:rFonts w:ascii="Times New Roman" w:hAnsi="Times New Roman"/>
          <w:b/>
          <w:sz w:val="40"/>
        </w:rPr>
      </w:pPr>
      <w:r>
        <w:drawing>
          <wp:inline distT="0" distB="0" distL="0" distR="0">
            <wp:extent cx="4457700" cy="746760"/>
            <wp:effectExtent l="0" t="0" r="0" b="0"/>
            <wp:docPr id="5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1"/>
                    <pic:cNvPicPr>
                      <a:picLocks noChangeAspect="1" noChangeArrowheads="1"/>
                    </pic:cNvPicPr>
                  </pic:nvPicPr>
                  <pic:blipFill>
                    <a:blip r:embed="rId36"/>
                    <a:stretch>
                      <a:fillRect/>
                    </a:stretch>
                  </pic:blipFill>
                  <pic:spPr>
                    <a:xfrm>
                      <a:off x="0" y="0"/>
                      <a:ext cx="4457700" cy="746760"/>
                    </a:xfrm>
                    <a:prstGeom prst="rect">
                      <a:avLst/>
                    </a:prstGeom>
                  </pic:spPr>
                </pic:pic>
              </a:graphicData>
            </a:graphic>
          </wp:inline>
        </w:drawing>
      </w:r>
      <w:r>
        <w:rPr>
          <w:rFonts w:ascii="Times New Roman" w:hAnsi="Times New Roman"/>
          <w:b/>
          <w:sz w:val="40"/>
        </w:rPr>
        <w:t xml:space="preserve"> </w:t>
      </w:r>
    </w:p>
    <w:p>
      <w:pPr>
        <w:pStyle w:val="7"/>
        <w:spacing w:before="2" w:after="0"/>
        <w:rPr>
          <w:rFonts w:ascii="Times New Roman" w:hAnsi="Times New Roman"/>
          <w:b/>
          <w:sz w:val="32"/>
        </w:rPr>
      </w:pPr>
    </w:p>
    <w:p>
      <w:pPr>
        <w:pStyle w:val="16"/>
        <w:numPr>
          <w:ilvl w:val="0"/>
          <w:numId w:val="6"/>
        </w:numPr>
        <w:tabs>
          <w:tab w:val="left" w:pos="401"/>
        </w:tabs>
        <w:spacing w:before="0" w:after="0" w:line="240" w:lineRule="auto"/>
        <w:ind w:left="400" w:right="0" w:hanging="301"/>
        <w:jc w:val="left"/>
        <w:rPr>
          <w:rFonts w:ascii="Times New Roman" w:hAnsi="Times New Roman"/>
        </w:rPr>
      </w:pPr>
      <w:r>
        <w:rPr>
          <w:rFonts w:ascii="Times New Roman" w:hAnsi="Times New Roman"/>
          <w:b/>
          <w:color w:val="295E99"/>
          <w:sz w:val="36"/>
        </w:rPr>
        <w:t>Conclusion</w:t>
      </w:r>
    </w:p>
    <w:p>
      <w:pPr>
        <w:widowControl w:val="0"/>
        <w:spacing w:before="0" w:after="240" w:line="276" w:lineRule="auto"/>
        <w:ind w:left="100" w:right="337" w:firstLine="750"/>
        <w:rPr>
          <w:rFonts w:ascii="Times New Roman" w:hAnsi="Times New Roman"/>
          <w:sz w:val="28"/>
          <w:szCs w:val="28"/>
        </w:rPr>
      </w:pPr>
      <w:r>
        <w:rPr>
          <w:rFonts w:ascii="Times New Roman" w:hAnsi="Times New Roman" w:cs="Times New Roman"/>
          <w:sz w:val="28"/>
          <w:szCs w:val="28"/>
        </w:rPr>
        <w:t>Here based on the user input disease will be predicted. The choice will be given to user. If the user want to predict  disease or if the user don’t enter any disease type then based on user entered inputs corresponding disease model will be invoked and predicted. The advantage of Parkinson’s disease prediction model in advance can predict the probability of occurrence of the disease and also can reduce mortality ratio.</w:t>
      </w:r>
    </w:p>
    <w:sectPr>
      <w:headerReference r:id="rId27" w:type="default"/>
      <w:footerReference r:id="rId29" w:type="default"/>
      <w:headerReference r:id="rId28" w:type="even"/>
      <w:footerReference r:id="rId30" w:type="even"/>
      <w:pgSz w:w="12240" w:h="15840"/>
      <w:pgMar w:top="1420" w:right="140" w:bottom="280" w:left="820" w:header="411" w:footer="0" w:gutter="0"/>
      <w:pgNumType w:fmt="decimal"/>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0"/>
    <w:family w:val="roman"/>
    <w:pitch w:val="default"/>
    <w:sig w:usb0="00000000" w:usb1="00000000" w:usb2="00000000" w:usb3="00000000" w:csb0="00000000" w:csb1="00000000"/>
  </w:font>
  <w:font w:name="Lucida Sans">
    <w:panose1 w:val="020B0602030504020204"/>
    <w:charset w:val="00"/>
    <w:family w:val="auto"/>
    <w:pitch w:val="default"/>
    <w:sig w:usb0="00000003" w:usb1="00000000" w:usb2="00000000" w:usb3="00000000" w:csb0="20000001" w:csb1="00000000"/>
  </w:font>
  <w:font w:name="OpenSymbol">
    <w:panose1 w:val="05010000000000000000"/>
    <w:charset w:val="00"/>
    <w:family w:val="roman"/>
    <w:pitch w:val="default"/>
    <w:sig w:usb0="800000AF" w:usb1="1001ECEA" w:usb2="00000000" w:usb3="00000000" w:csb0="80000001"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5" name="Frame16"/>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Frame16"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U0m2U&#10;1gAAAAgBAAAPAAAAAAAAAAEAIAAAACIAAABkcnMvZG93bnJldi54bWxQSwECFAAUAAAACACHTuJA&#10;lmHx2rEBAACDAwAADgAAAAAAAAABACAAAAAlAQAAZHJzL2Uyb0RvYy54bWxQSwUGAAAAAAYABgBZ&#10;AQAASAU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31"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265680" cy="341630"/>
              <wp:effectExtent l="0" t="0" r="0" b="0"/>
              <wp:wrapNone/>
              <wp:docPr id="32" name="Image5"/>
              <wp:cNvGraphicFramePr/>
              <a:graphic xmlns:a="http://schemas.openxmlformats.org/drawingml/2006/main">
                <a:graphicData uri="http://schemas.microsoft.com/office/word/2010/wordprocessingShape">
                  <wps:wsp>
                    <wps:cNvSpPr/>
                    <wps:spPr>
                      <a:xfrm>
                        <a:off x="0" y="0"/>
                        <a:ext cx="2265840" cy="34164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5" o:spid="_x0000_s1026" o:spt="1" style="position:absolute;left:0pt;margin-left:45pt;margin-top:21.45pt;height:26.9pt;width:178.4pt;mso-position-horizontal-relative:page;mso-position-vertical-relative:page;z-index:-251656192;mso-width-relative:page;mso-height-relative:page;" filled="f" stroked="f" coordsize="21600,21600" o:allowincell="f" o:gfxdata="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faO99&#10;1QAAAAgBAAAPAAAAAAAAAAEAIAAAACIAAABkcnMvZG93bnJldi54bWxQSwECFAAUAAAACACHTuJA&#10;U3XbgLIBAACDAwAADgAAAAAAAAABACAAAAAkAQAAZHJzL2Uyb0RvYy54bWxQSwUGAAAAAAYABgBZ&#10;AQAASAU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r>
      <w:rPr>
        <w:sz w:val="20"/>
      </w:rPr>
      <w:drawing>
        <wp:anchor distT="0" distB="0" distL="0" distR="0" simplePos="0" relativeHeight="251660288" behindDoc="1" locked="0" layoutInCell="0" allowOverlap="1">
          <wp:simplePos x="0" y="0"/>
          <wp:positionH relativeFrom="column">
            <wp:posOffset>2187575</wp:posOffset>
          </wp:positionH>
          <wp:positionV relativeFrom="paragraph">
            <wp:posOffset>3370580</wp:posOffset>
          </wp:positionV>
          <wp:extent cx="1239520" cy="905510"/>
          <wp:effectExtent l="0" t="0" r="0" b="0"/>
          <wp:wrapNone/>
          <wp:docPr id="34" name="image4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74.jpeg"/>
                  <pic:cNvPicPr>
                    <a:picLocks noChangeAspect="1" noChangeArrowheads="1"/>
                  </pic:cNvPicPr>
                </pic:nvPicPr>
                <pic:blipFill>
                  <a:blip r:embed="rId2"/>
                  <a:stretch>
                    <a:fillRect/>
                  </a:stretch>
                </pic:blipFill>
                <pic:spPr>
                  <a:xfrm>
                    <a:off x="0" y="0"/>
                    <a:ext cx="1239520" cy="905510"/>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44" name="Image13"/>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13"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TS&#10;bZTWAAAACAEAAA8AAAAAAAAAAQAgAAAAIgAAAGRycy9kb3ducmV2LnhtbFBLAQIUABQAAAAIAIdO&#10;4kDvN/MkswEAAIQDAAAOAAAAAAAAAAEAIAAAACUBAABkcnMvZTJvRG9jLnhtbFBLBQYAAAAABgAG&#10;AFkBAABKBQ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4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7"/>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42" name="Image12"/>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12"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TS&#10;bZTWAAAACAEAAA8AAAAAAAAAAQAgAAAAIgAAAGRycy9kb3ducmV2LnhtbFBLAQIUABQAAAAIAIdO&#10;4kDOGP8SswEAAIQDAAAOAAAAAAAAAAEAIAAAACUBAABkcnMvZTJvRG9jLnhtbFBLBQYAAAAABgAG&#10;AFkBAABKBQ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5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51" name="Image15"/>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15"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U&#10;0m2U1gAAAAgBAAAPAAAAAAAAAAEAIAAAACIAAABkcnMvZG93bnJldi54bWxQSwECFAAUAAAACACH&#10;TuJAzpWjPbQBAACEAwAADgAAAAAAAAABACAAAAAlAQAAZHJzL2Uyb0RvYy54bWxQSwUGAAAAAAYA&#10;BgBZAQAASwU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48" name="Image14"/>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14"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TS&#10;bZTWAAAACAEAAA8AAAAAAAAAAQAgAAAAIgAAAGRycy9kb3ducmV2LnhtbFBLAQIUABQAAAAIAIdO&#10;4kCQx5efswEAAIQDAAAOAAAAAAAAAAEAIAAAACUBAABkcnMvZTJvRG9jLnhtbFBLBQYAAAAABgAG&#10;AFkBAABKBQ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57" name="Image17"/>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17"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TS&#10;bZTWAAAACAEAAA8AAAAAAAAAAQAgAAAAIgAAAGRycy9kb3ducmV2LnhtbFBLAQIUABQAAAAIAIdO&#10;4kA73VTwswEAAIQDAAAOAAAAAAAAAAEAIAAAACUBAABkcnMvZTJvRG9jLnhtbFBLBQYAAAAABgAG&#10;AFkBAABKBQ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54" name="Image16"/>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16"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U&#10;0m2U1gAAAAgBAAAPAAAAAAAAAAEAIAAAACIAAABkcnMvZG93bnJldi54bWxQSwECFAAUAAAACACH&#10;TuJAYfoXe7QBAACEAwAADgAAAAAAAAABACAAAAAlAQAAZHJzL2Uyb0RvYy54bWxQSwUGAAAAAAYA&#10;BgBZAQAASwU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r>
      <w:rPr>
        <w:sz w:val="20"/>
      </w:rPr>
      <w:drawing>
        <wp:anchor distT="0" distB="0" distL="0" distR="0" simplePos="0" relativeHeight="251659264" behindDoc="1" locked="0" layoutInCell="1" allowOverlap="1">
          <wp:simplePos x="0" y="0"/>
          <wp:positionH relativeFrom="page">
            <wp:posOffset>7024370</wp:posOffset>
          </wp:positionH>
          <wp:positionV relativeFrom="page">
            <wp:posOffset>260350</wp:posOffset>
          </wp:positionV>
          <wp:extent cx="531495" cy="135255"/>
          <wp:effectExtent l="0" t="0" r="0" b="0"/>
          <wp:wrapNone/>
          <wp:docPr id="5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9"/>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0" distB="0" distL="0" distR="0" simplePos="0" relativeHeight="251660288" behindDoc="1" locked="0" layoutInCell="0" allowOverlap="1">
              <wp:simplePos x="0" y="0"/>
              <wp:positionH relativeFrom="page">
                <wp:posOffset>0</wp:posOffset>
              </wp:positionH>
              <wp:positionV relativeFrom="page">
                <wp:posOffset>0</wp:posOffset>
              </wp:positionV>
              <wp:extent cx="2043430" cy="167640"/>
              <wp:effectExtent l="0" t="0" r="0" b="0"/>
              <wp:wrapNone/>
              <wp:docPr id="1" name="Image1"/>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1" o:spid="_x0000_s1026" o:spt="1" style="position:absolute;left:0pt;margin-left:0pt;margin-top:0pt;height:13.2pt;width:160.9pt;mso-position-horizontal-relative:page;mso-position-vertical-relative:page;z-index:-251656192;mso-width-relative:page;mso-height-relative:page;" filled="f" stroked="f" coordsize="21600,21600" o:allowincell="f" o:gfxdata="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ANAAq0wAA&#10;AAQBAAAPAAAAAAAAAAEAIAAAACIAAABkcnMvZG93bnJldi54bWxQSwECFAAUAAAACACHTuJA7RP3&#10;rLEBAACCAwAADgAAAAAAAAABACAAAAAiAQAAZHJzL2Uyb0RvYy54bWxQSwUGAAAAAAYABgBZAQAA&#10;RQU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r>
      <w:rPr>
        <w:sz w:val="20"/>
      </w:rPr>
      <w:drawing>
        <wp:anchor distT="0" distB="0" distL="0" distR="0" simplePos="0" relativeHeight="251659264" behindDoc="1" locked="0" layoutInCell="1" allowOverlap="1">
          <wp:simplePos x="0" y="0"/>
          <wp:positionH relativeFrom="page">
            <wp:posOffset>7024370</wp:posOffset>
          </wp:positionH>
          <wp:positionV relativeFrom="page">
            <wp:posOffset>260350</wp:posOffset>
          </wp:positionV>
          <wp:extent cx="531495" cy="13525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8" name="Frame17"/>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Frame17"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TSbZTW&#10;AAAACAEAAA8AAAAAAAAAAQAgAAAAIgAAAGRycy9kb3ducmV2LnhtbFBLAQIUABQAAAAIAIdO4kDY&#10;DSvdsAEAAIMDAAAOAAAAAAAAAAEAIAAAACUBAABkcnMvZTJvRG9jLnhtbFBLBQYAAAAABgAGAFkB&#10;AABHBQ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r>
      <w:rPr>
        <w:sz w:val="20"/>
      </w:rP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p>
  <w:p>
    <w:pPr>
      <w:pStyle w:val="18"/>
      <w:spacing w:before="13" w:after="0" w:line="7" w:lineRule="auto"/>
      <w:ind w:left="20" w:right="0" w:firstLine="0"/>
      <w:jc w:val="left"/>
      <w:rPr>
        <w:sz w:val="20"/>
      </w:rPr>
    </w:pPr>
    <w: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7"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14" name="Frame21"/>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Frame21"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NJt&#10;lNYAAAAIAQAADwAAAAAAAAABACAAAAAiAAAAZHJzL2Rvd25yZXYueG1sUEsBAhQAFAAAAAgAh07i&#10;QCRbWAWyAQAAhAMAAA4AAAAAAAAAAQAgAAAAJQEAAGRycy9lMm9Eb2MueG1sUEsFBgAAAAAGAAYA&#10;WQEAAEkFA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r>
      <w:rPr>
        <w:sz w:val="20"/>
      </w:rPr>
      <w:drawing>
        <wp:anchor distT="0" distB="0" distL="0" distR="0" simplePos="0" relativeHeight="251659264" behindDoc="1" locked="0" layoutInCell="1" allowOverlap="1">
          <wp:simplePos x="0" y="0"/>
          <wp:positionH relativeFrom="page">
            <wp:posOffset>7024370</wp:posOffset>
          </wp:positionH>
          <wp:positionV relativeFrom="page">
            <wp:posOffset>260350</wp:posOffset>
          </wp:positionV>
          <wp:extent cx="531495" cy="135255"/>
          <wp:effectExtent l="0" t="0" r="0" b="0"/>
          <wp:wrapNone/>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635" distB="0" distL="0" distR="0" simplePos="0" relativeHeight="251660288" behindDoc="1" locked="0" layoutInCell="0" allowOverlap="1">
              <wp:simplePos x="0" y="0"/>
              <wp:positionH relativeFrom="page">
                <wp:posOffset>571500</wp:posOffset>
              </wp:positionH>
              <wp:positionV relativeFrom="page">
                <wp:posOffset>272415</wp:posOffset>
              </wp:positionV>
              <wp:extent cx="2306320" cy="269875"/>
              <wp:effectExtent l="0" t="635" r="0" b="0"/>
              <wp:wrapNone/>
              <wp:docPr id="11" name="Image2"/>
              <wp:cNvGraphicFramePr/>
              <a:graphic xmlns:a="http://schemas.openxmlformats.org/drawingml/2006/main">
                <a:graphicData uri="http://schemas.microsoft.com/office/word/2010/wordprocessingShape">
                  <wps:wsp>
                    <wps:cNvSpPr/>
                    <wps:spPr>
                      <a:xfrm>
                        <a:off x="0" y="0"/>
                        <a:ext cx="2306160" cy="27000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2" o:spid="_x0000_s1026" o:spt="1" style="position:absolute;left:0pt;margin-left:45pt;margin-top:21.45pt;height:21.25pt;width:181.6pt;mso-position-horizontal-relative:page;mso-position-vertical-relative:page;z-index:-251656192;mso-width-relative:page;mso-height-relative:page;" filled="f" stroked="f" coordsize="21600,21600" o:allowincell="f" o:gfxdata="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pxA1&#10;ldcAAAAIAQAADwAAAAAAAAABACAAAAAiAAAAZHJzL2Rvd25yZXYueG1sUEsBAhQAFAAAAAgAh07i&#10;QG2HYr6xAQAAgwMAAA4AAAAAAAAAAQAgAAAAJgEAAGRycy9lMm9Eb2MueG1sUEsFBgAAAAAGAAYA&#10;WQEAAEkFA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r>
      <w:rPr>
        <w:sz w:val="20"/>
      </w:rP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1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21" name="Image4"/>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4"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NJt&#10;lNYAAAAIAQAADwAAAAAAAAABACAAAAAiAAAAZHJzL2Rvd25yZXYueG1sUEsBAhQAFAAAAAgAh07i&#10;QDoVtlayAQAAgwMAAA4AAAAAAAAAAQAgAAAAJQEAAGRycy9lMm9Eb2MueG1sUEsFBgAAAAAGAAYA&#10;WQEAAEkFA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17" name="Image3"/>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3"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NJt&#10;lNYAAAAIAQAADwAAAAAAAAABACAAAAAiAAAAZHJzL2Rvd25yZXYueG1sUEsBAhQAFAAAAAgAh07i&#10;QClBIVKyAQAAgwMAAA4AAAAAAAAAAQAgAAAAJQEAAGRycy9lMm9Eb2MueG1sUEsFBgAAAAAGAAYA&#10;WQEAAEkFA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r>
      <w:rPr>
        <w:sz w:val="20"/>
      </w:rPr>
      <w:drawing>
        <wp:anchor distT="0" distB="0" distL="0" distR="0" simplePos="0" relativeHeight="251659264" behindDoc="1" locked="0" layoutInCell="1" allowOverlap="1">
          <wp:simplePos x="0" y="0"/>
          <wp:positionH relativeFrom="page">
            <wp:posOffset>7024370</wp:posOffset>
          </wp:positionH>
          <wp:positionV relativeFrom="page">
            <wp:posOffset>260350</wp:posOffset>
          </wp:positionV>
          <wp:extent cx="531495" cy="135255"/>
          <wp:effectExtent l="0" t="0" r="0" b="0"/>
          <wp:wrapNone/>
          <wp:docPr id="1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3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534920" cy="273050"/>
              <wp:effectExtent l="0" t="0" r="0" b="0"/>
              <wp:wrapNone/>
              <wp:docPr id="36" name="Image6"/>
              <wp:cNvGraphicFramePr/>
              <a:graphic xmlns:a="http://schemas.openxmlformats.org/drawingml/2006/main">
                <a:graphicData uri="http://schemas.microsoft.com/office/word/2010/wordprocessingShape">
                  <wps:wsp>
                    <wps:cNvSpPr/>
                    <wps:spPr>
                      <a:xfrm>
                        <a:off x="0" y="0"/>
                        <a:ext cx="2534760" cy="2728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6" o:spid="_x0000_s1026" o:spt="1" style="position:absolute;left:0pt;margin-left:45pt;margin-top:21.45pt;height:21.5pt;width:199.6pt;mso-position-horizontal-relative:page;mso-position-vertical-relative:page;z-index:-251656192;mso-width-relative:page;mso-height-relative:page;" filled="f" stroked="f" coordsize="21600,21600" o:allowincell="f" o:gfxdata="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d&#10;7G821wAAAAgBAAAPAAAAAAAAAAEAIAAAACIAAABkcnMvZG93bnJldi54bWxQSwECFAAUAAAACACH&#10;TuJARHRQibMBAACDAwAADgAAAAAAAAABACAAAAAmAQAAZHJzL2Uyb0RvYy54bWxQSwUGAAAAAAYA&#10;BgBZAQAASwU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lang w:val="en-IN"/>
                      </w:rPr>
                      <w:t>Parkinson’s Disease Prediction</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r>
      <w:rPr>
        <w:sz w:val="20"/>
      </w:rPr>
      <mc:AlternateContent>
        <mc:Choice Requires="wps">
          <w:drawing>
            <wp:anchor distT="635" distB="0" distL="0" distR="0" simplePos="0" relativeHeight="251660288" behindDoc="1" locked="0" layoutInCell="0" allowOverlap="1">
              <wp:simplePos x="0" y="0"/>
              <wp:positionH relativeFrom="column">
                <wp:posOffset>6985000</wp:posOffset>
              </wp:positionH>
              <wp:positionV relativeFrom="paragraph">
                <wp:posOffset>7653020</wp:posOffset>
              </wp:positionV>
              <wp:extent cx="266065" cy="635"/>
              <wp:effectExtent l="0" t="635" r="0" b="0"/>
              <wp:wrapNone/>
              <wp:docPr id="38" name="Image7"/>
              <wp:cNvGraphicFramePr/>
              <a:graphic xmlns:a="http://schemas.openxmlformats.org/drawingml/2006/main">
                <a:graphicData uri="http://schemas.microsoft.com/office/word/2010/wordprocessingShape">
                  <wps:wsp>
                    <wps:cNvSpPr/>
                    <wps:spPr>
                      <a:xfrm>
                        <a:off x="0" y="0"/>
                        <a:ext cx="266040" cy="72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8" w:after="0"/>
                            <w:ind w:left="0" w:right="0" w:firstLine="0"/>
                            <w:jc w:val="left"/>
                            <w:rPr>
                              <w:color w:val="000000"/>
                            </w:rPr>
                          </w:pPr>
                        </w:p>
                      </w:txbxContent>
                    </wps:txbx>
                    <wps:bodyPr lIns="0" tIns="0" rIns="0" bIns="0" anchor="t">
                      <a:noAutofit/>
                    </wps:bodyPr>
                  </wps:wsp>
                </a:graphicData>
              </a:graphic>
            </wp:anchor>
          </w:drawing>
        </mc:Choice>
        <mc:Fallback>
          <w:pict>
            <v:rect id="Image7" o:spid="_x0000_s1026" o:spt="1" style="position:absolute;left:0pt;margin-left:550pt;margin-top:602.6pt;height:0.05pt;width:20.95pt;z-index:-251656192;mso-width-relative:page;mso-height-relative:page;" filled="f" stroked="f" coordsize="21600,21600" o:allowincell="f" o:gfxdata="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ncO&#10;wdkAAAAPAQAADwAAAAAAAAABACAAAAAiAAAAZHJzL2Rvd25yZXYueG1sUEsBAhQAFAAAAAgAh07i&#10;QNUoH2SvAQAAfwMAAA4AAAAAAAAAAQAgAAAAKAEAAGRycy9lMm9Eb2MueG1sUEsFBgAAAAAGAAYA&#10;WQEAAEkFAAAAAA==&#10;">
              <v:fill on="f" focussize="0,0"/>
              <v:stroke on="f" weight="0pt"/>
              <v:imagedata o:title=""/>
              <o:lock v:ext="edit" aspectratio="f"/>
              <v:textbox inset="0mm,0mm,0mm,0mm">
                <w:txbxContent>
                  <w:p>
                    <w:pPr>
                      <w:pStyle w:val="18"/>
                      <w:spacing w:before="8" w:after="0"/>
                      <w:ind w:left="0" w:right="0" w:firstLine="0"/>
                      <w:jc w:val="left"/>
                      <w:rPr>
                        <w:color w:val="000000"/>
                      </w:rP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lowerRoman"/>
      <w:lvlText w:val="%1."/>
      <w:lvlJc w:val="left"/>
      <w:pPr>
        <w:tabs>
          <w:tab w:val="left" w:pos="3960"/>
        </w:tabs>
        <w:ind w:left="6325" w:hanging="525"/>
      </w:pPr>
      <w:rPr>
        <w:rFonts w:ascii="Arial MT" w:hAnsi="Arial MT" w:eastAsia="Arial MT" w:cs="Arial MT"/>
        <w:w w:val="100"/>
        <w:sz w:val="30"/>
        <w:szCs w:val="30"/>
        <w:lang w:val="en-US" w:eastAsia="en-US" w:bidi="ar-SA"/>
      </w:rPr>
    </w:lvl>
    <w:lvl w:ilvl="1" w:tentative="0">
      <w:start w:val="0"/>
      <w:numFmt w:val="bullet"/>
      <w:lvlText w:val=""/>
      <w:lvlJc w:val="left"/>
      <w:pPr>
        <w:tabs>
          <w:tab w:val="left" w:pos="3960"/>
        </w:tabs>
        <w:ind w:left="7212" w:hanging="525"/>
      </w:pPr>
      <w:rPr>
        <w:rFonts w:hint="default" w:ascii="Symbol" w:hAnsi="Symbol" w:cs="Symbol"/>
        <w:lang w:val="en-US" w:eastAsia="en-US" w:bidi="ar-SA"/>
      </w:rPr>
    </w:lvl>
    <w:lvl w:ilvl="2" w:tentative="0">
      <w:start w:val="0"/>
      <w:numFmt w:val="bullet"/>
      <w:lvlText w:val=""/>
      <w:lvlJc w:val="left"/>
      <w:pPr>
        <w:tabs>
          <w:tab w:val="left" w:pos="3960"/>
        </w:tabs>
        <w:ind w:left="8104" w:hanging="525"/>
      </w:pPr>
      <w:rPr>
        <w:rFonts w:hint="default" w:ascii="Symbol" w:hAnsi="Symbol" w:cs="Symbol"/>
        <w:lang w:val="en-US" w:eastAsia="en-US" w:bidi="ar-SA"/>
      </w:rPr>
    </w:lvl>
    <w:lvl w:ilvl="3" w:tentative="0">
      <w:start w:val="0"/>
      <w:numFmt w:val="bullet"/>
      <w:lvlText w:val=""/>
      <w:lvlJc w:val="left"/>
      <w:pPr>
        <w:tabs>
          <w:tab w:val="left" w:pos="3960"/>
        </w:tabs>
        <w:ind w:left="8996" w:hanging="525"/>
      </w:pPr>
      <w:rPr>
        <w:rFonts w:hint="default" w:ascii="Symbol" w:hAnsi="Symbol" w:cs="Symbol"/>
        <w:lang w:val="en-US" w:eastAsia="en-US" w:bidi="ar-SA"/>
      </w:rPr>
    </w:lvl>
    <w:lvl w:ilvl="4" w:tentative="0">
      <w:start w:val="0"/>
      <w:numFmt w:val="bullet"/>
      <w:lvlText w:val=""/>
      <w:lvlJc w:val="left"/>
      <w:pPr>
        <w:tabs>
          <w:tab w:val="left" w:pos="3960"/>
        </w:tabs>
        <w:ind w:left="9888" w:hanging="525"/>
      </w:pPr>
      <w:rPr>
        <w:rFonts w:hint="default" w:ascii="Symbol" w:hAnsi="Symbol" w:cs="Symbol"/>
        <w:lang w:val="en-US" w:eastAsia="en-US" w:bidi="ar-SA"/>
      </w:rPr>
    </w:lvl>
    <w:lvl w:ilvl="5" w:tentative="0">
      <w:start w:val="0"/>
      <w:numFmt w:val="bullet"/>
      <w:lvlText w:val=""/>
      <w:lvlJc w:val="left"/>
      <w:pPr>
        <w:tabs>
          <w:tab w:val="left" w:pos="3960"/>
        </w:tabs>
        <w:ind w:left="10780" w:hanging="525"/>
      </w:pPr>
      <w:rPr>
        <w:rFonts w:hint="default" w:ascii="Symbol" w:hAnsi="Symbol" w:cs="Symbol"/>
        <w:lang w:val="en-US" w:eastAsia="en-US" w:bidi="ar-SA"/>
      </w:rPr>
    </w:lvl>
    <w:lvl w:ilvl="6" w:tentative="0">
      <w:start w:val="0"/>
      <w:numFmt w:val="bullet"/>
      <w:lvlText w:val=""/>
      <w:lvlJc w:val="left"/>
      <w:pPr>
        <w:tabs>
          <w:tab w:val="left" w:pos="3960"/>
        </w:tabs>
        <w:ind w:left="11672" w:hanging="525"/>
      </w:pPr>
      <w:rPr>
        <w:rFonts w:hint="default" w:ascii="Symbol" w:hAnsi="Symbol" w:cs="Symbol"/>
        <w:lang w:val="en-US" w:eastAsia="en-US" w:bidi="ar-SA"/>
      </w:rPr>
    </w:lvl>
    <w:lvl w:ilvl="7" w:tentative="0">
      <w:start w:val="0"/>
      <w:numFmt w:val="bullet"/>
      <w:lvlText w:val=""/>
      <w:lvlJc w:val="left"/>
      <w:pPr>
        <w:tabs>
          <w:tab w:val="left" w:pos="3960"/>
        </w:tabs>
        <w:ind w:left="12564" w:hanging="525"/>
      </w:pPr>
      <w:rPr>
        <w:rFonts w:hint="default" w:ascii="Symbol" w:hAnsi="Symbol" w:cs="Symbol"/>
        <w:lang w:val="en-US" w:eastAsia="en-US" w:bidi="ar-SA"/>
      </w:rPr>
    </w:lvl>
    <w:lvl w:ilvl="8" w:tentative="0">
      <w:start w:val="0"/>
      <w:numFmt w:val="bullet"/>
      <w:lvlText w:val=""/>
      <w:lvlJc w:val="left"/>
      <w:pPr>
        <w:tabs>
          <w:tab w:val="left" w:pos="3960"/>
        </w:tabs>
        <w:ind w:left="13456" w:hanging="525"/>
      </w:pPr>
      <w:rPr>
        <w:rFonts w:hint="default" w:ascii="Symbol" w:hAnsi="Symbol" w:cs="Symbol"/>
        <w:lang w:val="en-US" w:eastAsia="en-US" w:bidi="ar-SA"/>
      </w:rPr>
    </w:lvl>
  </w:abstractNum>
  <w:abstractNum w:abstractNumId="1">
    <w:nsid w:val="BF205925"/>
    <w:multiLevelType w:val="multilevel"/>
    <w:tmpl w:val="BF205925"/>
    <w:lvl w:ilvl="0" w:tentative="0">
      <w:start w:val="0"/>
      <w:numFmt w:val="bullet"/>
      <w:lvlText w:val="●"/>
      <w:lvlJc w:val="left"/>
      <w:pPr>
        <w:tabs>
          <w:tab w:val="left" w:pos="0"/>
        </w:tabs>
        <w:ind w:left="820" w:hanging="360"/>
      </w:pPr>
      <w:rPr>
        <w:rFonts w:hint="default" w:ascii="Arial MT" w:hAnsi="Arial MT" w:cs="Arial MT"/>
        <w:w w:val="60"/>
        <w:sz w:val="30"/>
        <w:szCs w:val="30"/>
        <w:lang w:val="en-US" w:eastAsia="en-US" w:bidi="ar-SA"/>
      </w:rPr>
    </w:lvl>
    <w:lvl w:ilvl="1" w:tentative="0">
      <w:start w:val="0"/>
      <w:numFmt w:val="bullet"/>
      <w:lvlText w:val=""/>
      <w:lvlJc w:val="left"/>
      <w:pPr>
        <w:tabs>
          <w:tab w:val="left" w:pos="0"/>
        </w:tabs>
        <w:ind w:left="1866" w:hanging="360"/>
      </w:pPr>
      <w:rPr>
        <w:rFonts w:hint="default" w:ascii="Symbol" w:hAnsi="Symbol" w:cs="Symbol"/>
        <w:lang w:val="en-US" w:eastAsia="en-US" w:bidi="ar-SA"/>
      </w:rPr>
    </w:lvl>
    <w:lvl w:ilvl="2" w:tentative="0">
      <w:start w:val="0"/>
      <w:numFmt w:val="bullet"/>
      <w:lvlText w:val=""/>
      <w:lvlJc w:val="left"/>
      <w:pPr>
        <w:tabs>
          <w:tab w:val="left" w:pos="0"/>
        </w:tabs>
        <w:ind w:left="2912" w:hanging="360"/>
      </w:pPr>
      <w:rPr>
        <w:rFonts w:hint="default" w:ascii="Symbol" w:hAnsi="Symbol" w:cs="Symbol"/>
        <w:lang w:val="en-US" w:eastAsia="en-US" w:bidi="ar-SA"/>
      </w:rPr>
    </w:lvl>
    <w:lvl w:ilvl="3" w:tentative="0">
      <w:start w:val="0"/>
      <w:numFmt w:val="bullet"/>
      <w:lvlText w:val=""/>
      <w:lvlJc w:val="left"/>
      <w:pPr>
        <w:tabs>
          <w:tab w:val="left" w:pos="0"/>
        </w:tabs>
        <w:ind w:left="3958" w:hanging="360"/>
      </w:pPr>
      <w:rPr>
        <w:rFonts w:hint="default" w:ascii="Symbol" w:hAnsi="Symbol" w:cs="Symbol"/>
        <w:lang w:val="en-US" w:eastAsia="en-US" w:bidi="ar-SA"/>
      </w:rPr>
    </w:lvl>
    <w:lvl w:ilvl="4" w:tentative="0">
      <w:start w:val="0"/>
      <w:numFmt w:val="bullet"/>
      <w:lvlText w:val=""/>
      <w:lvlJc w:val="left"/>
      <w:pPr>
        <w:tabs>
          <w:tab w:val="left" w:pos="0"/>
        </w:tabs>
        <w:ind w:left="5004" w:hanging="360"/>
      </w:pPr>
      <w:rPr>
        <w:rFonts w:hint="default" w:ascii="Symbol" w:hAnsi="Symbol" w:cs="Symbol"/>
        <w:lang w:val="en-US" w:eastAsia="en-US" w:bidi="ar-SA"/>
      </w:rPr>
    </w:lvl>
    <w:lvl w:ilvl="5" w:tentative="0">
      <w:start w:val="0"/>
      <w:numFmt w:val="bullet"/>
      <w:lvlText w:val=""/>
      <w:lvlJc w:val="left"/>
      <w:pPr>
        <w:tabs>
          <w:tab w:val="left" w:pos="0"/>
        </w:tabs>
        <w:ind w:left="6050" w:hanging="360"/>
      </w:pPr>
      <w:rPr>
        <w:rFonts w:hint="default" w:ascii="Symbol" w:hAnsi="Symbol" w:cs="Symbol"/>
        <w:lang w:val="en-US" w:eastAsia="en-US" w:bidi="ar-SA"/>
      </w:rPr>
    </w:lvl>
    <w:lvl w:ilvl="6" w:tentative="0">
      <w:start w:val="0"/>
      <w:numFmt w:val="bullet"/>
      <w:lvlText w:val=""/>
      <w:lvlJc w:val="left"/>
      <w:pPr>
        <w:tabs>
          <w:tab w:val="left" w:pos="0"/>
        </w:tabs>
        <w:ind w:left="7096" w:hanging="360"/>
      </w:pPr>
      <w:rPr>
        <w:rFonts w:hint="default" w:ascii="Symbol" w:hAnsi="Symbol" w:cs="Symbol"/>
        <w:lang w:val="en-US" w:eastAsia="en-US" w:bidi="ar-SA"/>
      </w:rPr>
    </w:lvl>
    <w:lvl w:ilvl="7" w:tentative="0">
      <w:start w:val="0"/>
      <w:numFmt w:val="bullet"/>
      <w:lvlText w:val=""/>
      <w:lvlJc w:val="left"/>
      <w:pPr>
        <w:tabs>
          <w:tab w:val="left" w:pos="0"/>
        </w:tabs>
        <w:ind w:left="8142" w:hanging="360"/>
      </w:pPr>
      <w:rPr>
        <w:rFonts w:hint="default" w:ascii="Symbol" w:hAnsi="Symbol" w:cs="Symbol"/>
        <w:lang w:val="en-US" w:eastAsia="en-US" w:bidi="ar-SA"/>
      </w:rPr>
    </w:lvl>
    <w:lvl w:ilvl="8" w:tentative="0">
      <w:start w:val="0"/>
      <w:numFmt w:val="bullet"/>
      <w:lvlText w:val=""/>
      <w:lvlJc w:val="left"/>
      <w:pPr>
        <w:tabs>
          <w:tab w:val="left" w:pos="0"/>
        </w:tabs>
        <w:ind w:left="9188" w:hanging="360"/>
      </w:pPr>
      <w:rPr>
        <w:rFonts w:hint="default" w:ascii="Symbol" w:hAnsi="Symbol" w:cs="Symbol"/>
        <w:lang w:val="en-US" w:eastAsia="en-US" w:bidi="ar-SA"/>
      </w:rPr>
    </w:lvl>
  </w:abstractNum>
  <w:abstractNum w:abstractNumId="2">
    <w:nsid w:val="CF092B84"/>
    <w:multiLevelType w:val="multilevel"/>
    <w:tmpl w:val="CF092B84"/>
    <w:lvl w:ilvl="0" w:tentative="0">
      <w:start w:val="1"/>
      <w:numFmt w:val="decimal"/>
      <w:lvlText w:val="%1."/>
      <w:lvlJc w:val="left"/>
      <w:pPr>
        <w:tabs>
          <w:tab w:val="left" w:pos="0"/>
        </w:tabs>
        <w:ind w:left="715" w:hanging="405"/>
      </w:pPr>
      <w:rPr>
        <w:rFonts w:ascii="Arial" w:hAnsi="Arial" w:eastAsia="Arial" w:cs="Arial"/>
        <w:b/>
        <w:bCs/>
        <w:color w:val="295E99"/>
        <w:spacing w:val="-1"/>
        <w:w w:val="100"/>
        <w:sz w:val="40"/>
        <w:szCs w:val="40"/>
        <w:lang w:val="en-US" w:eastAsia="en-US" w:bidi="ar-SA"/>
      </w:rPr>
    </w:lvl>
    <w:lvl w:ilvl="1" w:tentative="0">
      <w:start w:val="1"/>
      <w:numFmt w:val="decimal"/>
      <w:lvlText w:val="%1.%2"/>
      <w:lvlJc w:val="left"/>
      <w:pPr>
        <w:tabs>
          <w:tab w:val="left" w:pos="0"/>
        </w:tabs>
        <w:ind w:left="850" w:hanging="540"/>
      </w:pPr>
      <w:rPr>
        <w:rFonts w:ascii="Arial" w:hAnsi="Arial" w:eastAsia="Arial" w:cs="Arial"/>
        <w:b/>
        <w:bCs/>
        <w:color w:val="295E99"/>
        <w:w w:val="100"/>
        <w:sz w:val="36"/>
        <w:szCs w:val="36"/>
        <w:lang w:val="en-US" w:eastAsia="en-US" w:bidi="ar-SA"/>
      </w:rPr>
    </w:lvl>
    <w:lvl w:ilvl="2" w:tentative="0">
      <w:start w:val="0"/>
      <w:numFmt w:val="bullet"/>
      <w:lvlText w:val="●"/>
      <w:lvlJc w:val="left"/>
      <w:pPr>
        <w:tabs>
          <w:tab w:val="left" w:pos="0"/>
        </w:tabs>
        <w:ind w:left="820" w:hanging="360"/>
      </w:pPr>
      <w:rPr>
        <w:rFonts w:hint="default" w:ascii="Arial MT" w:hAnsi="Arial MT" w:cs="Arial MT"/>
        <w:w w:val="60"/>
        <w:sz w:val="30"/>
        <w:szCs w:val="30"/>
        <w:lang w:val="en-US" w:eastAsia="en-US" w:bidi="ar-SA"/>
      </w:rPr>
    </w:lvl>
    <w:lvl w:ilvl="3" w:tentative="0">
      <w:start w:val="0"/>
      <w:numFmt w:val="bullet"/>
      <w:lvlText w:val="○"/>
      <w:lvlJc w:val="left"/>
      <w:pPr>
        <w:tabs>
          <w:tab w:val="left" w:pos="0"/>
        </w:tabs>
        <w:ind w:left="1540" w:hanging="360"/>
      </w:pPr>
      <w:rPr>
        <w:rFonts w:hint="default" w:ascii="Arial MT" w:hAnsi="Arial MT" w:cs="Arial MT"/>
        <w:w w:val="60"/>
        <w:sz w:val="30"/>
        <w:szCs w:val="30"/>
        <w:lang w:val="en-US" w:eastAsia="en-US" w:bidi="ar-SA"/>
      </w:rPr>
    </w:lvl>
    <w:lvl w:ilvl="4" w:tentative="0">
      <w:start w:val="0"/>
      <w:numFmt w:val="bullet"/>
      <w:lvlText w:val=""/>
      <w:lvlJc w:val="left"/>
      <w:pPr>
        <w:tabs>
          <w:tab w:val="left" w:pos="0"/>
        </w:tabs>
        <w:ind w:left="2931" w:hanging="360"/>
      </w:pPr>
      <w:rPr>
        <w:rFonts w:hint="default" w:ascii="Symbol" w:hAnsi="Symbol" w:cs="Symbol"/>
        <w:lang w:val="en-US" w:eastAsia="en-US" w:bidi="ar-SA"/>
      </w:rPr>
    </w:lvl>
    <w:lvl w:ilvl="5" w:tentative="0">
      <w:start w:val="0"/>
      <w:numFmt w:val="bullet"/>
      <w:lvlText w:val=""/>
      <w:lvlJc w:val="left"/>
      <w:pPr>
        <w:tabs>
          <w:tab w:val="left" w:pos="0"/>
        </w:tabs>
        <w:ind w:left="4322" w:hanging="360"/>
      </w:pPr>
      <w:rPr>
        <w:rFonts w:hint="default" w:ascii="Symbol" w:hAnsi="Symbol" w:cs="Symbol"/>
        <w:lang w:val="en-US" w:eastAsia="en-US" w:bidi="ar-SA"/>
      </w:rPr>
    </w:lvl>
    <w:lvl w:ilvl="6" w:tentative="0">
      <w:start w:val="0"/>
      <w:numFmt w:val="bullet"/>
      <w:lvlText w:val=""/>
      <w:lvlJc w:val="left"/>
      <w:pPr>
        <w:tabs>
          <w:tab w:val="left" w:pos="0"/>
        </w:tabs>
        <w:ind w:left="5714" w:hanging="360"/>
      </w:pPr>
      <w:rPr>
        <w:rFonts w:hint="default" w:ascii="Symbol" w:hAnsi="Symbol" w:cs="Symbol"/>
        <w:lang w:val="en-US" w:eastAsia="en-US" w:bidi="ar-SA"/>
      </w:rPr>
    </w:lvl>
    <w:lvl w:ilvl="7" w:tentative="0">
      <w:start w:val="0"/>
      <w:numFmt w:val="bullet"/>
      <w:lvlText w:val=""/>
      <w:lvlJc w:val="left"/>
      <w:pPr>
        <w:tabs>
          <w:tab w:val="left" w:pos="0"/>
        </w:tabs>
        <w:ind w:left="7105" w:hanging="360"/>
      </w:pPr>
      <w:rPr>
        <w:rFonts w:hint="default" w:ascii="Symbol" w:hAnsi="Symbol" w:cs="Symbol"/>
        <w:lang w:val="en-US" w:eastAsia="en-US" w:bidi="ar-SA"/>
      </w:rPr>
    </w:lvl>
    <w:lvl w:ilvl="8" w:tentative="0">
      <w:start w:val="0"/>
      <w:numFmt w:val="bullet"/>
      <w:lvlText w:val=""/>
      <w:lvlJc w:val="left"/>
      <w:pPr>
        <w:tabs>
          <w:tab w:val="left" w:pos="0"/>
        </w:tabs>
        <w:ind w:left="8497" w:hanging="360"/>
      </w:pPr>
      <w:rPr>
        <w:rFonts w:hint="default" w:ascii="Symbol" w:hAnsi="Symbol" w:cs="Symbol"/>
        <w:lang w:val="en-US" w:eastAsia="en-US" w:bidi="ar-SA"/>
      </w:rPr>
    </w:lvl>
  </w:abstractNum>
  <w:abstractNum w:abstractNumId="3">
    <w:nsid w:val="0053208E"/>
    <w:multiLevelType w:val="multilevel"/>
    <w:tmpl w:val="0053208E"/>
    <w:lvl w:ilvl="0" w:tentative="0">
      <w:start w:val="1"/>
      <w:numFmt w:val="decimal"/>
      <w:lvlText w:val="%1."/>
      <w:lvlJc w:val="left"/>
      <w:pPr>
        <w:tabs>
          <w:tab w:val="left" w:pos="0"/>
        </w:tabs>
        <w:ind w:left="344" w:hanging="245"/>
      </w:pPr>
      <w:rPr>
        <w:rFonts w:ascii="Arial MT" w:hAnsi="Arial MT" w:eastAsia="Arial MT" w:cs="Arial MT"/>
        <w:spacing w:val="-1"/>
        <w:w w:val="100"/>
        <w:sz w:val="22"/>
        <w:szCs w:val="22"/>
        <w:lang w:val="en-US" w:eastAsia="en-US" w:bidi="ar-SA"/>
      </w:rPr>
    </w:lvl>
    <w:lvl w:ilvl="1" w:tentative="0">
      <w:start w:val="1"/>
      <w:numFmt w:val="decimal"/>
      <w:lvlText w:val="%1.%2"/>
      <w:lvlJc w:val="left"/>
      <w:pPr>
        <w:tabs>
          <w:tab w:val="left" w:pos="0"/>
        </w:tabs>
        <w:ind w:left="1411" w:hanging="367"/>
      </w:pPr>
      <w:rPr>
        <w:rFonts w:ascii="Arial MT" w:hAnsi="Arial MT" w:eastAsia="Arial MT" w:cs="Arial MT"/>
        <w:spacing w:val="-1"/>
        <w:w w:val="100"/>
        <w:sz w:val="22"/>
        <w:szCs w:val="22"/>
        <w:lang w:val="en-US" w:eastAsia="en-US" w:bidi="ar-SA"/>
      </w:rPr>
    </w:lvl>
    <w:lvl w:ilvl="2" w:tentative="0">
      <w:start w:val="0"/>
      <w:numFmt w:val="bullet"/>
      <w:lvlText w:val=""/>
      <w:lvlJc w:val="left"/>
      <w:pPr>
        <w:tabs>
          <w:tab w:val="left" w:pos="0"/>
        </w:tabs>
        <w:ind w:left="1420" w:hanging="367"/>
      </w:pPr>
      <w:rPr>
        <w:rFonts w:hint="default" w:ascii="Symbol" w:hAnsi="Symbol" w:cs="Symbol"/>
        <w:lang w:val="en-US" w:eastAsia="en-US" w:bidi="ar-SA"/>
      </w:rPr>
    </w:lvl>
    <w:lvl w:ilvl="3" w:tentative="0">
      <w:start w:val="0"/>
      <w:numFmt w:val="bullet"/>
      <w:lvlText w:val=""/>
      <w:lvlJc w:val="left"/>
      <w:pPr>
        <w:tabs>
          <w:tab w:val="left" w:pos="0"/>
        </w:tabs>
        <w:ind w:left="2652" w:hanging="367"/>
      </w:pPr>
      <w:rPr>
        <w:rFonts w:hint="default" w:ascii="Symbol" w:hAnsi="Symbol" w:cs="Symbol"/>
        <w:lang w:val="en-US" w:eastAsia="en-US" w:bidi="ar-SA"/>
      </w:rPr>
    </w:lvl>
    <w:lvl w:ilvl="4" w:tentative="0">
      <w:start w:val="0"/>
      <w:numFmt w:val="bullet"/>
      <w:lvlText w:val=""/>
      <w:lvlJc w:val="left"/>
      <w:pPr>
        <w:tabs>
          <w:tab w:val="left" w:pos="0"/>
        </w:tabs>
        <w:ind w:left="3885" w:hanging="367"/>
      </w:pPr>
      <w:rPr>
        <w:rFonts w:hint="default" w:ascii="Symbol" w:hAnsi="Symbol" w:cs="Symbol"/>
        <w:lang w:val="en-US" w:eastAsia="en-US" w:bidi="ar-SA"/>
      </w:rPr>
    </w:lvl>
    <w:lvl w:ilvl="5" w:tentative="0">
      <w:start w:val="0"/>
      <w:numFmt w:val="bullet"/>
      <w:lvlText w:val=""/>
      <w:lvlJc w:val="left"/>
      <w:pPr>
        <w:tabs>
          <w:tab w:val="left" w:pos="0"/>
        </w:tabs>
        <w:ind w:left="5117" w:hanging="367"/>
      </w:pPr>
      <w:rPr>
        <w:rFonts w:hint="default" w:ascii="Symbol" w:hAnsi="Symbol" w:cs="Symbol"/>
        <w:lang w:val="en-US" w:eastAsia="en-US" w:bidi="ar-SA"/>
      </w:rPr>
    </w:lvl>
    <w:lvl w:ilvl="6" w:tentative="0">
      <w:start w:val="0"/>
      <w:numFmt w:val="bullet"/>
      <w:lvlText w:val=""/>
      <w:lvlJc w:val="left"/>
      <w:pPr>
        <w:tabs>
          <w:tab w:val="left" w:pos="0"/>
        </w:tabs>
        <w:ind w:left="6350" w:hanging="367"/>
      </w:pPr>
      <w:rPr>
        <w:rFonts w:hint="default" w:ascii="Symbol" w:hAnsi="Symbol" w:cs="Symbol"/>
        <w:lang w:val="en-US" w:eastAsia="en-US" w:bidi="ar-SA"/>
      </w:rPr>
    </w:lvl>
    <w:lvl w:ilvl="7" w:tentative="0">
      <w:start w:val="0"/>
      <w:numFmt w:val="bullet"/>
      <w:lvlText w:val=""/>
      <w:lvlJc w:val="left"/>
      <w:pPr>
        <w:tabs>
          <w:tab w:val="left" w:pos="0"/>
        </w:tabs>
        <w:ind w:left="7582" w:hanging="367"/>
      </w:pPr>
      <w:rPr>
        <w:rFonts w:hint="default" w:ascii="Symbol" w:hAnsi="Symbol" w:cs="Symbol"/>
        <w:lang w:val="en-US" w:eastAsia="en-US" w:bidi="ar-SA"/>
      </w:rPr>
    </w:lvl>
    <w:lvl w:ilvl="8" w:tentative="0">
      <w:start w:val="0"/>
      <w:numFmt w:val="bullet"/>
      <w:lvlText w:val=""/>
      <w:lvlJc w:val="left"/>
      <w:pPr>
        <w:tabs>
          <w:tab w:val="left" w:pos="0"/>
        </w:tabs>
        <w:ind w:left="8815" w:hanging="367"/>
      </w:pPr>
      <w:rPr>
        <w:rFonts w:hint="default" w:ascii="Symbol" w:hAnsi="Symbol" w:cs="Symbol"/>
        <w:lang w:val="en-US" w:eastAsia="en-US" w:bidi="ar-SA"/>
      </w:rPr>
    </w:lvl>
  </w:abstractNum>
  <w:abstractNum w:abstractNumId="4">
    <w:nsid w:val="03D62ECE"/>
    <w:multiLevelType w:val="multilevel"/>
    <w:tmpl w:val="03D62ECE"/>
    <w:lvl w:ilvl="0" w:tentative="0">
      <w:start w:val="3"/>
      <w:numFmt w:val="decimal"/>
      <w:lvlText w:val="%1"/>
      <w:lvlJc w:val="left"/>
      <w:pPr>
        <w:tabs>
          <w:tab w:val="left" w:pos="0"/>
        </w:tabs>
        <w:ind w:left="400" w:hanging="301"/>
      </w:pPr>
      <w:rPr>
        <w:rFonts w:ascii="Arial" w:hAnsi="Arial" w:eastAsia="Arial" w:cs="Arial"/>
        <w:b/>
        <w:bCs/>
        <w:color w:val="295E99"/>
        <w:w w:val="100"/>
        <w:sz w:val="36"/>
        <w:szCs w:val="36"/>
        <w:lang w:val="en-US" w:eastAsia="en-US" w:bidi="ar-SA"/>
      </w:rPr>
    </w:lvl>
    <w:lvl w:ilvl="1" w:tentative="0">
      <w:start w:val="1"/>
      <w:numFmt w:val="decimal"/>
      <w:lvlText w:val="%1.%2"/>
      <w:lvlJc w:val="left"/>
      <w:pPr>
        <w:tabs>
          <w:tab w:val="left" w:pos="0"/>
        </w:tabs>
        <w:ind w:left="687" w:hanging="588"/>
      </w:pPr>
      <w:rPr>
        <w:rFonts w:ascii="Arial" w:hAnsi="Arial" w:eastAsia="Arial" w:cs="Arial"/>
        <w:b/>
        <w:bCs/>
        <w:color w:val="295E99"/>
        <w:w w:val="100"/>
        <w:sz w:val="36"/>
        <w:szCs w:val="36"/>
        <w:lang w:val="en-US" w:eastAsia="en-US" w:bidi="ar-SA"/>
      </w:rPr>
    </w:lvl>
    <w:lvl w:ilvl="2" w:tentative="0">
      <w:start w:val="1"/>
      <w:numFmt w:val="decimal"/>
      <w:lvlText w:val="%3."/>
      <w:lvlJc w:val="left"/>
      <w:pPr>
        <w:tabs>
          <w:tab w:val="left" w:pos="0"/>
        </w:tabs>
        <w:ind w:left="820" w:hanging="360"/>
      </w:pPr>
      <w:rPr>
        <w:rFonts w:ascii="Arial MT" w:hAnsi="Arial MT" w:eastAsia="Arial MT" w:cs="Arial MT"/>
        <w:w w:val="100"/>
        <w:sz w:val="30"/>
        <w:szCs w:val="30"/>
        <w:lang w:val="en-US" w:eastAsia="en-US" w:bidi="ar-SA"/>
      </w:rPr>
    </w:lvl>
    <w:lvl w:ilvl="3" w:tentative="0">
      <w:start w:val="0"/>
      <w:numFmt w:val="bullet"/>
      <w:lvlText w:val=""/>
      <w:lvlJc w:val="left"/>
      <w:pPr>
        <w:tabs>
          <w:tab w:val="left" w:pos="0"/>
        </w:tabs>
        <w:ind w:left="820" w:hanging="360"/>
      </w:pPr>
      <w:rPr>
        <w:rFonts w:hint="default" w:ascii="Symbol" w:hAnsi="Symbol" w:cs="Symbol"/>
        <w:lang w:val="en-US" w:eastAsia="en-US" w:bidi="ar-SA"/>
      </w:rPr>
    </w:lvl>
    <w:lvl w:ilvl="4" w:tentative="0">
      <w:start w:val="0"/>
      <w:numFmt w:val="bullet"/>
      <w:lvlText w:val=""/>
      <w:lvlJc w:val="left"/>
      <w:pPr>
        <w:tabs>
          <w:tab w:val="left" w:pos="0"/>
        </w:tabs>
        <w:ind w:left="2314" w:hanging="360"/>
      </w:pPr>
      <w:rPr>
        <w:rFonts w:hint="default" w:ascii="Symbol" w:hAnsi="Symbol" w:cs="Symbol"/>
        <w:lang w:val="en-US" w:eastAsia="en-US" w:bidi="ar-SA"/>
      </w:rPr>
    </w:lvl>
    <w:lvl w:ilvl="5" w:tentative="0">
      <w:start w:val="0"/>
      <w:numFmt w:val="bullet"/>
      <w:lvlText w:val=""/>
      <w:lvlJc w:val="left"/>
      <w:pPr>
        <w:tabs>
          <w:tab w:val="left" w:pos="0"/>
        </w:tabs>
        <w:ind w:left="3808" w:hanging="360"/>
      </w:pPr>
      <w:rPr>
        <w:rFonts w:hint="default" w:ascii="Symbol" w:hAnsi="Symbol" w:cs="Symbol"/>
        <w:lang w:val="en-US" w:eastAsia="en-US" w:bidi="ar-SA"/>
      </w:rPr>
    </w:lvl>
    <w:lvl w:ilvl="6" w:tentative="0">
      <w:start w:val="0"/>
      <w:numFmt w:val="bullet"/>
      <w:lvlText w:val=""/>
      <w:lvlJc w:val="left"/>
      <w:pPr>
        <w:tabs>
          <w:tab w:val="left" w:pos="0"/>
        </w:tabs>
        <w:ind w:left="5302" w:hanging="360"/>
      </w:pPr>
      <w:rPr>
        <w:rFonts w:hint="default" w:ascii="Symbol" w:hAnsi="Symbol" w:cs="Symbol"/>
        <w:lang w:val="en-US" w:eastAsia="en-US" w:bidi="ar-SA"/>
      </w:rPr>
    </w:lvl>
    <w:lvl w:ilvl="7" w:tentative="0">
      <w:start w:val="0"/>
      <w:numFmt w:val="bullet"/>
      <w:lvlText w:val=""/>
      <w:lvlJc w:val="left"/>
      <w:pPr>
        <w:tabs>
          <w:tab w:val="left" w:pos="0"/>
        </w:tabs>
        <w:ind w:left="6797" w:hanging="360"/>
      </w:pPr>
      <w:rPr>
        <w:rFonts w:hint="default" w:ascii="Symbol" w:hAnsi="Symbol" w:cs="Symbol"/>
        <w:lang w:val="en-US" w:eastAsia="en-US" w:bidi="ar-SA"/>
      </w:rPr>
    </w:lvl>
    <w:lvl w:ilvl="8" w:tentative="0">
      <w:start w:val="0"/>
      <w:numFmt w:val="bullet"/>
      <w:lvlText w:val=""/>
      <w:lvlJc w:val="left"/>
      <w:pPr>
        <w:tabs>
          <w:tab w:val="left" w:pos="0"/>
        </w:tabs>
        <w:ind w:left="8291" w:hanging="360"/>
      </w:pPr>
      <w:rPr>
        <w:rFonts w:hint="default" w:ascii="Symbol" w:hAnsi="Symbol" w:cs="Symbol"/>
        <w:lang w:val="en-US" w:eastAsia="en-US" w:bidi="ar-SA"/>
      </w:rPr>
    </w:lvl>
  </w:abstractNum>
  <w:abstractNum w:abstractNumId="5">
    <w:nsid w:val="59ADCABA"/>
    <w:multiLevelType w:val="multilevel"/>
    <w:tmpl w:val="59ADCABA"/>
    <w:lvl w:ilvl="0" w:tentative="0">
      <w:start w:val="1"/>
      <w:numFmt w:val="bullet"/>
      <w:lvlText w:val=""/>
      <w:lvlJc w:val="left"/>
      <w:pPr>
        <w:tabs>
          <w:tab w:val="left" w:pos="729"/>
        </w:tabs>
        <w:ind w:left="729" w:hanging="360"/>
      </w:pPr>
      <w:rPr>
        <w:rFonts w:hint="default" w:ascii="Symbol" w:hAnsi="Symbol" w:cs="Symbol"/>
      </w:rPr>
    </w:lvl>
    <w:lvl w:ilvl="1" w:tentative="0">
      <w:start w:val="1"/>
      <w:numFmt w:val="bullet"/>
      <w:lvlText w:val="◦"/>
      <w:lvlJc w:val="left"/>
      <w:pPr>
        <w:tabs>
          <w:tab w:val="left" w:pos="1089"/>
        </w:tabs>
        <w:ind w:left="1089" w:hanging="360"/>
      </w:pPr>
      <w:rPr>
        <w:rFonts w:hint="default" w:ascii="OpenSymbol" w:hAnsi="OpenSymbol" w:cs="OpenSymbol"/>
      </w:rPr>
    </w:lvl>
    <w:lvl w:ilvl="2" w:tentative="0">
      <w:start w:val="1"/>
      <w:numFmt w:val="bullet"/>
      <w:lvlText w:val="▪"/>
      <w:lvlJc w:val="left"/>
      <w:pPr>
        <w:tabs>
          <w:tab w:val="left" w:pos="1449"/>
        </w:tabs>
        <w:ind w:left="1449" w:hanging="360"/>
      </w:pPr>
      <w:rPr>
        <w:rFonts w:hint="default" w:ascii="OpenSymbol" w:hAnsi="OpenSymbol" w:cs="OpenSymbol"/>
      </w:rPr>
    </w:lvl>
    <w:lvl w:ilvl="3" w:tentative="0">
      <w:start w:val="1"/>
      <w:numFmt w:val="bullet"/>
      <w:lvlText w:val=""/>
      <w:lvlJc w:val="left"/>
      <w:pPr>
        <w:tabs>
          <w:tab w:val="left" w:pos="1809"/>
        </w:tabs>
        <w:ind w:left="1809" w:hanging="360"/>
      </w:pPr>
      <w:rPr>
        <w:rFonts w:hint="default" w:ascii="Symbol" w:hAnsi="Symbol" w:cs="Symbol"/>
      </w:rPr>
    </w:lvl>
    <w:lvl w:ilvl="4" w:tentative="0">
      <w:start w:val="1"/>
      <w:numFmt w:val="bullet"/>
      <w:lvlText w:val="◦"/>
      <w:lvlJc w:val="left"/>
      <w:pPr>
        <w:tabs>
          <w:tab w:val="left" w:pos="2169"/>
        </w:tabs>
        <w:ind w:left="2169" w:hanging="360"/>
      </w:pPr>
      <w:rPr>
        <w:rFonts w:hint="default" w:ascii="OpenSymbol" w:hAnsi="OpenSymbol" w:cs="OpenSymbol"/>
      </w:rPr>
    </w:lvl>
    <w:lvl w:ilvl="5" w:tentative="0">
      <w:start w:val="1"/>
      <w:numFmt w:val="bullet"/>
      <w:lvlText w:val="▪"/>
      <w:lvlJc w:val="left"/>
      <w:pPr>
        <w:tabs>
          <w:tab w:val="left" w:pos="2529"/>
        </w:tabs>
        <w:ind w:left="2529" w:hanging="360"/>
      </w:pPr>
      <w:rPr>
        <w:rFonts w:hint="default" w:ascii="OpenSymbol" w:hAnsi="OpenSymbol" w:cs="OpenSymbol"/>
      </w:rPr>
    </w:lvl>
    <w:lvl w:ilvl="6" w:tentative="0">
      <w:start w:val="1"/>
      <w:numFmt w:val="bullet"/>
      <w:lvlText w:val=""/>
      <w:lvlJc w:val="left"/>
      <w:pPr>
        <w:tabs>
          <w:tab w:val="left" w:pos="2889"/>
        </w:tabs>
        <w:ind w:left="2889" w:hanging="360"/>
      </w:pPr>
      <w:rPr>
        <w:rFonts w:hint="default" w:ascii="Symbol" w:hAnsi="Symbol" w:cs="Symbol"/>
      </w:rPr>
    </w:lvl>
    <w:lvl w:ilvl="7" w:tentative="0">
      <w:start w:val="1"/>
      <w:numFmt w:val="bullet"/>
      <w:lvlText w:val="◦"/>
      <w:lvlJc w:val="left"/>
      <w:pPr>
        <w:tabs>
          <w:tab w:val="left" w:pos="3249"/>
        </w:tabs>
        <w:ind w:left="3249" w:hanging="360"/>
      </w:pPr>
      <w:rPr>
        <w:rFonts w:hint="default" w:ascii="OpenSymbol" w:hAnsi="OpenSymbol" w:cs="OpenSymbol"/>
      </w:rPr>
    </w:lvl>
    <w:lvl w:ilvl="8" w:tentative="0">
      <w:start w:val="1"/>
      <w:numFmt w:val="bullet"/>
      <w:lvlText w:val="▪"/>
      <w:lvlJc w:val="left"/>
      <w:pPr>
        <w:tabs>
          <w:tab w:val="left" w:pos="3609"/>
        </w:tabs>
        <w:ind w:left="3609" w:hanging="360"/>
      </w:pPr>
      <w:rPr>
        <w:rFonts w:hint="default" w:ascii="OpenSymbol" w:hAnsi="OpenSymbol" w:cs="OpenSymbol"/>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cumentProtection w:enforcement="0"/>
  <w:defaultTabStop w:val="720"/>
  <w:autoHyphenation/>
  <w:evenAndOddHeaders w:val="1"/>
  <w:footnotePr>
    <w:footnote w:id="0"/>
    <w:footnote w:id="1"/>
  </w:footnotePr>
  <w:endnotePr>
    <w:endnote w:id="0"/>
    <w:endnote w:id="1"/>
  </w:endnotePr>
  <w:compat>
    <w:compatSetting w:name="compatibilityMode" w:uri="http://schemas.microsoft.com/office/word" w:val="14"/>
  </w:compat>
  <w:rsids>
    <w:rsidRoot w:val="00000000"/>
    <w:rsid w:val="262E0C4B"/>
    <w:rsid w:val="683910F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uppressAutoHyphens/>
      <w:bidi w:val="0"/>
      <w:spacing w:before="0" w:after="0" w:line="240" w:lineRule="auto"/>
      <w:ind w:left="0" w:right="0" w:firstLine="0"/>
      <w:jc w:val="left"/>
    </w:pPr>
    <w:rPr>
      <w:rFonts w:ascii="Arial MT" w:hAnsi="Arial MT" w:eastAsia="Arial MT" w:cs="Arial MT"/>
      <w:color w:val="auto"/>
      <w:kern w:val="0"/>
      <w:sz w:val="22"/>
      <w:szCs w:val="22"/>
      <w:lang w:val="en-US" w:eastAsia="en-US" w:bidi="ar-SA"/>
    </w:rPr>
  </w:style>
  <w:style w:type="paragraph" w:styleId="2">
    <w:name w:val="heading 1"/>
    <w:basedOn w:val="1"/>
    <w:next w:val="1"/>
    <w:qFormat/>
    <w:uiPriority w:val="1"/>
    <w:pPr>
      <w:spacing w:before="83" w:after="0"/>
      <w:ind w:left="310" w:right="0" w:hanging="1"/>
      <w:outlineLvl w:val="1"/>
    </w:pPr>
    <w:rPr>
      <w:rFonts w:ascii="Arial" w:hAnsi="Arial" w:eastAsia="Arial" w:cs="Arial"/>
      <w:b/>
      <w:bCs/>
      <w:sz w:val="46"/>
      <w:szCs w:val="46"/>
      <w:lang w:val="en-US" w:eastAsia="en-US" w:bidi="ar-SA"/>
    </w:rPr>
  </w:style>
  <w:style w:type="paragraph" w:styleId="3">
    <w:name w:val="heading 2"/>
    <w:basedOn w:val="1"/>
    <w:next w:val="1"/>
    <w:qFormat/>
    <w:uiPriority w:val="1"/>
    <w:pPr>
      <w:spacing w:before="87" w:after="0"/>
      <w:ind w:left="310" w:right="0" w:hanging="510"/>
      <w:outlineLvl w:val="2"/>
    </w:pPr>
    <w:rPr>
      <w:rFonts w:ascii="Arial" w:hAnsi="Arial" w:eastAsia="Arial" w:cs="Arial"/>
      <w:b/>
      <w:bCs/>
      <w:sz w:val="40"/>
      <w:szCs w:val="40"/>
      <w:lang w:val="en-US" w:eastAsia="en-US" w:bidi="ar-SA"/>
    </w:rPr>
  </w:style>
  <w:style w:type="paragraph" w:styleId="4">
    <w:name w:val="heading 3"/>
    <w:basedOn w:val="1"/>
    <w:next w:val="1"/>
    <w:qFormat/>
    <w:uiPriority w:val="1"/>
    <w:pPr>
      <w:ind w:left="700" w:right="0" w:hanging="601"/>
      <w:outlineLvl w:val="3"/>
    </w:pPr>
    <w:rPr>
      <w:rFonts w:ascii="Arial" w:hAnsi="Arial" w:eastAsia="Arial" w:cs="Arial"/>
      <w:b/>
      <w:bCs/>
      <w:sz w:val="36"/>
      <w:szCs w:val="36"/>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Arial MT" w:hAnsi="Arial MT" w:eastAsia="Arial MT" w:cs="Arial MT"/>
      <w:sz w:val="30"/>
      <w:szCs w:val="30"/>
      <w:lang w:val="en-US" w:eastAsia="en-US" w:bidi="ar-SA"/>
    </w:rPr>
  </w:style>
  <w:style w:type="paragraph" w:styleId="8">
    <w:name w:val="caption"/>
    <w:basedOn w:val="1"/>
    <w:next w:val="1"/>
    <w:qFormat/>
    <w:uiPriority w:val="0"/>
    <w:pPr>
      <w:suppressLineNumbers/>
      <w:spacing w:before="120" w:after="120"/>
    </w:pPr>
    <w:rPr>
      <w:rFonts w:cs="Lucida Sans"/>
      <w:i/>
      <w:iCs/>
      <w:sz w:val="24"/>
      <w:szCs w:val="24"/>
    </w:rPr>
  </w:style>
  <w:style w:type="paragraph" w:styleId="9">
    <w:name w:val="footer"/>
    <w:basedOn w:val="10"/>
    <w:qFormat/>
    <w:uiPriority w:val="0"/>
  </w:style>
  <w:style w:type="paragraph" w:customStyle="1" w:styleId="10">
    <w:name w:val="Header and Footer"/>
    <w:basedOn w:val="1"/>
    <w:qFormat/>
    <w:uiPriority w:val="0"/>
  </w:style>
  <w:style w:type="paragraph" w:styleId="11">
    <w:name w:val="header"/>
    <w:basedOn w:val="10"/>
    <w:qFormat/>
    <w:uiPriority w:val="0"/>
  </w:style>
  <w:style w:type="paragraph" w:styleId="12">
    <w:name w:val="List"/>
    <w:basedOn w:val="7"/>
    <w:qFormat/>
    <w:uiPriority w:val="0"/>
    <w:rPr>
      <w:rFonts w:cs="Lucida Sans"/>
    </w:rPr>
  </w:style>
  <w:style w:type="character" w:customStyle="1" w:styleId="13">
    <w:name w:val="Bullets"/>
    <w:qFormat/>
    <w:uiPriority w:val="0"/>
    <w:rPr>
      <w:rFonts w:ascii="OpenSymbol" w:hAnsi="OpenSymbol" w:eastAsia="OpenSymbol" w:cs="OpenSymbol"/>
    </w:rPr>
  </w:style>
  <w:style w:type="paragraph" w:customStyle="1" w:styleId="14">
    <w:name w:val="Heading"/>
    <w:basedOn w:val="1"/>
    <w:next w:val="7"/>
    <w:qFormat/>
    <w:uiPriority w:val="0"/>
    <w:pPr>
      <w:keepNext/>
      <w:spacing w:before="240" w:after="120"/>
    </w:pPr>
    <w:rPr>
      <w:rFonts w:ascii="Liberation Sans" w:hAnsi="Liberation Sans" w:eastAsia="Microsoft YaHei" w:cs="Lucida Sans"/>
      <w:sz w:val="28"/>
      <w:szCs w:val="28"/>
    </w:rPr>
  </w:style>
  <w:style w:type="paragraph" w:customStyle="1" w:styleId="15">
    <w:name w:val="Index"/>
    <w:basedOn w:val="1"/>
    <w:qFormat/>
    <w:uiPriority w:val="0"/>
    <w:pPr>
      <w:suppressLineNumbers/>
    </w:pPr>
    <w:rPr>
      <w:rFonts w:cs="Lucida Sans"/>
      <w:lang w:val="zh-CN" w:eastAsia="zh-CN" w:bidi="zh-CN"/>
    </w:rPr>
  </w:style>
  <w:style w:type="paragraph" w:styleId="16">
    <w:name w:val="List Paragraph"/>
    <w:basedOn w:val="1"/>
    <w:qFormat/>
    <w:uiPriority w:val="1"/>
    <w:pPr>
      <w:ind w:left="820" w:right="0" w:hanging="360"/>
    </w:pPr>
    <w:rPr>
      <w:rFonts w:ascii="Arial MT" w:hAnsi="Arial MT" w:eastAsia="Arial MT" w:cs="Arial MT"/>
      <w:lang w:val="en-US" w:eastAsia="en-US" w:bidi="ar-SA"/>
    </w:rPr>
  </w:style>
  <w:style w:type="paragraph" w:customStyle="1" w:styleId="17">
    <w:name w:val="Table Paragraph"/>
    <w:basedOn w:val="1"/>
    <w:qFormat/>
    <w:uiPriority w:val="1"/>
    <w:pPr>
      <w:spacing w:before="103" w:after="0"/>
      <w:ind w:left="100" w:right="0" w:firstLine="0"/>
    </w:pPr>
    <w:rPr>
      <w:rFonts w:ascii="Arial MT" w:hAnsi="Arial MT" w:eastAsia="Arial MT" w:cs="Arial MT"/>
      <w:lang w:val="en-US" w:eastAsia="en-US" w:bidi="ar-SA"/>
    </w:rPr>
  </w:style>
  <w:style w:type="paragraph" w:customStyle="1" w:styleId="18">
    <w:name w:val="Frame Contents"/>
    <w:basedOn w:val="1"/>
    <w:qFormat/>
    <w:uiPriority w:val="0"/>
  </w:style>
  <w:style w:type="paragraph" w:customStyle="1" w:styleId="19">
    <w:name w:val="Header Left"/>
    <w:basedOn w:val="11"/>
    <w:qFormat/>
    <w:uiPriority w:val="0"/>
  </w:style>
  <w:style w:type="table" w:customStyle="1" w:styleId="20">
    <w:name w:val="Table Normal1"/>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microsoft.com/office/2007/relationships/hdphoto" Target="media/image15.wdp"/><Relationship Id="rId43" Type="http://schemas.openxmlformats.org/officeDocument/2006/relationships/image" Target="media/image14.png"/><Relationship Id="rId42" Type="http://schemas.microsoft.com/office/2007/relationships/hdphoto" Target="media/image13.wdp"/><Relationship Id="rId41" Type="http://schemas.openxmlformats.org/officeDocument/2006/relationships/image" Target="media/image12.png"/><Relationship Id="rId40" Type="http://schemas.openxmlformats.org/officeDocument/2006/relationships/image" Target="media/image11.png"/><Relationship Id="rId4" Type="http://schemas.openxmlformats.org/officeDocument/2006/relationships/endnotes" Target="endnotes.xml"/><Relationship Id="rId39" Type="http://schemas.openxmlformats.org/officeDocument/2006/relationships/image" Target="media/image10.png"/><Relationship Id="rId38" Type="http://schemas.openxmlformats.org/officeDocument/2006/relationships/image" Target="media/image9.jpeg"/><Relationship Id="rId37" Type="http://schemas.openxmlformats.org/officeDocument/2006/relationships/image" Target="media/image8.png"/><Relationship Id="rId36" Type="http://schemas.openxmlformats.org/officeDocument/2006/relationships/image" Target="media/image7.png"/><Relationship Id="rId35" Type="http://schemas.openxmlformats.org/officeDocument/2006/relationships/image" Target="media/image6.jpeg"/><Relationship Id="rId34" Type="http://schemas.openxmlformats.org/officeDocument/2006/relationships/image" Target="media/image5.png"/><Relationship Id="rId33" Type="http://schemas.openxmlformats.org/officeDocument/2006/relationships/image" Target="media/image4.jpeg"/><Relationship Id="rId32" Type="http://schemas.openxmlformats.org/officeDocument/2006/relationships/image" Target="media/image3.png"/><Relationship Id="rId31" Type="http://schemas.openxmlformats.org/officeDocument/2006/relationships/theme" Target="theme/theme1.xml"/><Relationship Id="rId30" Type="http://schemas.openxmlformats.org/officeDocument/2006/relationships/footer" Target="footer10.xml"/><Relationship Id="rId3" Type="http://schemas.openxmlformats.org/officeDocument/2006/relationships/footnotes" Target="footnotes.xml"/><Relationship Id="rId29" Type="http://schemas.openxmlformats.org/officeDocument/2006/relationships/footer" Target="footer9.xml"/><Relationship Id="rId28" Type="http://schemas.openxmlformats.org/officeDocument/2006/relationships/header" Target="header16.xml"/><Relationship Id="rId27" Type="http://schemas.openxmlformats.org/officeDocument/2006/relationships/header" Target="header15.xml"/><Relationship Id="rId26" Type="http://schemas.openxmlformats.org/officeDocument/2006/relationships/footer" Target="footer8.xml"/><Relationship Id="rId25" Type="http://schemas.openxmlformats.org/officeDocument/2006/relationships/footer" Target="footer7.xml"/><Relationship Id="rId24" Type="http://schemas.openxmlformats.org/officeDocument/2006/relationships/header" Target="header14.xml"/><Relationship Id="rId23" Type="http://schemas.openxmlformats.org/officeDocument/2006/relationships/header" Target="header13.xml"/><Relationship Id="rId22" Type="http://schemas.openxmlformats.org/officeDocument/2006/relationships/footer" Target="footer6.xml"/><Relationship Id="rId21" Type="http://schemas.openxmlformats.org/officeDocument/2006/relationships/footer" Target="footer5.xml"/><Relationship Id="rId20" Type="http://schemas.openxmlformats.org/officeDocument/2006/relationships/header" Target="header12.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footer" Target="footer4.xml"/><Relationship Id="rId17" Type="http://schemas.openxmlformats.org/officeDocument/2006/relationships/footer" Target="footer3.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footer" Target="footer2.xml"/><Relationship Id="rId13" Type="http://schemas.openxmlformats.org/officeDocument/2006/relationships/footer" Target="footer1.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1246</Words>
  <Characters>6782</Characters>
  <Paragraphs>133</Paragraphs>
  <TotalTime>10</TotalTime>
  <ScaleCrop>false</ScaleCrop>
  <LinksUpToDate>false</LinksUpToDate>
  <CharactersWithSpaces>7878</CharactersWithSpaces>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2022-05-07T12:05:00Z</dcterms:created>
  <dc:creator>acer</dc:creator>
  <cp:lastModifiedBy>SACHCHIT KOLEKAR</cp:lastModifiedBy>
  <dcterms:modified xsi:type="dcterms:W3CDTF">2022-06-06T06:04:28Z</dcterms:modified>
  <dc:title>HLD - Book Rec Sys</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40400211051449D7B4BB9FF9B39D9B78</vt:lpwstr>
  </property>
</Properties>
</file>